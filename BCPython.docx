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0A9967">
      <w:pPr>
        <w:spacing w:before="68"/>
        <w:ind w:left="1073" w:right="1361" w:firstLine="0"/>
        <w:jc w:val="center"/>
        <w:rPr>
          <w:rFonts w:hint="default" w:ascii="Times New Roman" w:hAnsi="Times New Roman" w:cs="Times New Roman"/>
          <w:sz w:val="28"/>
        </w:rPr>
      </w:pPr>
      <w:r>
        <w:rPr>
          <w:rFonts w:hint="default" w:ascii="Times New Roman" w:hAnsi="Times New Roman" w:cs="Times New Roman"/>
          <w:sz w:val="28"/>
        </w:rPr>
        <mc:AlternateContent>
          <mc:Choice Requires="wps">
            <w:drawing>
              <wp:anchor distT="0" distB="0" distL="0" distR="0" simplePos="0" relativeHeight="251659264" behindDoc="1" locked="0" layoutInCell="1" allowOverlap="1">
                <wp:simplePos x="0" y="0"/>
                <wp:positionH relativeFrom="page">
                  <wp:posOffset>1184910</wp:posOffset>
                </wp:positionH>
                <wp:positionV relativeFrom="paragraph">
                  <wp:posOffset>23495</wp:posOffset>
                </wp:positionV>
                <wp:extent cx="5730875" cy="8641080"/>
                <wp:effectExtent l="0" t="0" r="0" b="0"/>
                <wp:wrapNone/>
                <wp:docPr id="1" name="Graphic 1"/>
                <wp:cNvGraphicFramePr/>
                <a:graphic xmlns:a="http://schemas.openxmlformats.org/drawingml/2006/main">
                  <a:graphicData uri="http://schemas.microsoft.com/office/word/2010/wordprocessingShape">
                    <wps:wsp>
                      <wps:cNvSpPr/>
                      <wps:spPr>
                        <a:xfrm>
                          <a:off x="0" y="0"/>
                          <a:ext cx="5730875" cy="8641080"/>
                        </a:xfrm>
                        <a:custGeom>
                          <a:avLst/>
                          <a:gdLst/>
                          <a:ahLst/>
                          <a:cxnLst/>
                          <a:rect l="l" t="t" r="r" b="b"/>
                          <a:pathLst>
                            <a:path w="5730875" h="8641080">
                              <a:moveTo>
                                <a:pt x="5727500" y="0"/>
                              </a:moveTo>
                              <a:lnTo>
                                <a:pt x="5727500" y="223507"/>
                              </a:lnTo>
                            </a:path>
                            <a:path w="5730875" h="8641080">
                              <a:moveTo>
                                <a:pt x="3173" y="0"/>
                              </a:moveTo>
                              <a:lnTo>
                                <a:pt x="3173" y="223507"/>
                              </a:lnTo>
                            </a:path>
                            <a:path w="5730875" h="8641080">
                              <a:moveTo>
                                <a:pt x="0" y="0"/>
                              </a:moveTo>
                              <a:lnTo>
                                <a:pt x="5730675" y="0"/>
                              </a:lnTo>
                            </a:path>
                            <a:path w="5730875" h="8641080">
                              <a:moveTo>
                                <a:pt x="5727500" y="223507"/>
                              </a:moveTo>
                              <a:lnTo>
                                <a:pt x="5727500" y="398754"/>
                              </a:lnTo>
                            </a:path>
                            <a:path w="5730875" h="8641080">
                              <a:moveTo>
                                <a:pt x="3173" y="223507"/>
                              </a:moveTo>
                              <a:lnTo>
                                <a:pt x="3173" y="398754"/>
                              </a:lnTo>
                            </a:path>
                            <a:path w="5730875" h="8641080">
                              <a:moveTo>
                                <a:pt x="5727500" y="398754"/>
                              </a:moveTo>
                              <a:lnTo>
                                <a:pt x="5727500" y="603199"/>
                              </a:lnTo>
                            </a:path>
                            <a:path w="5730875" h="8641080">
                              <a:moveTo>
                                <a:pt x="3173" y="398754"/>
                              </a:moveTo>
                              <a:lnTo>
                                <a:pt x="3173" y="603199"/>
                              </a:lnTo>
                            </a:path>
                            <a:path w="5730875" h="8641080">
                              <a:moveTo>
                                <a:pt x="5727500" y="603199"/>
                              </a:moveTo>
                              <a:lnTo>
                                <a:pt x="5727500" y="807656"/>
                              </a:lnTo>
                            </a:path>
                            <a:path w="5730875" h="8641080">
                              <a:moveTo>
                                <a:pt x="3173" y="603199"/>
                              </a:moveTo>
                              <a:lnTo>
                                <a:pt x="3173" y="807656"/>
                              </a:lnTo>
                            </a:path>
                            <a:path w="5730875" h="8641080">
                              <a:moveTo>
                                <a:pt x="5727500" y="807656"/>
                              </a:moveTo>
                              <a:lnTo>
                                <a:pt x="5727500" y="1012101"/>
                              </a:lnTo>
                            </a:path>
                            <a:path w="5730875" h="8641080">
                              <a:moveTo>
                                <a:pt x="3173" y="807656"/>
                              </a:moveTo>
                              <a:lnTo>
                                <a:pt x="3173" y="1012101"/>
                              </a:lnTo>
                            </a:path>
                            <a:path w="5730875" h="8641080">
                              <a:moveTo>
                                <a:pt x="5727500" y="1012101"/>
                              </a:moveTo>
                              <a:lnTo>
                                <a:pt x="5727500" y="1216558"/>
                              </a:lnTo>
                            </a:path>
                            <a:path w="5730875" h="8641080">
                              <a:moveTo>
                                <a:pt x="3173" y="1012101"/>
                              </a:moveTo>
                              <a:lnTo>
                                <a:pt x="3173" y="1216558"/>
                              </a:lnTo>
                            </a:path>
                            <a:path w="5730875" h="8641080">
                              <a:moveTo>
                                <a:pt x="5727500" y="1216558"/>
                              </a:moveTo>
                              <a:lnTo>
                                <a:pt x="5727500" y="1418094"/>
                              </a:lnTo>
                            </a:path>
                            <a:path w="5730875" h="8641080">
                              <a:moveTo>
                                <a:pt x="3173" y="1216558"/>
                              </a:moveTo>
                              <a:lnTo>
                                <a:pt x="3173" y="1418094"/>
                              </a:lnTo>
                            </a:path>
                            <a:path w="5730875" h="8641080">
                              <a:moveTo>
                                <a:pt x="5727500" y="1418094"/>
                              </a:moveTo>
                              <a:lnTo>
                                <a:pt x="5727500" y="1619630"/>
                              </a:lnTo>
                            </a:path>
                            <a:path w="5730875" h="8641080">
                              <a:moveTo>
                                <a:pt x="3173" y="1418094"/>
                              </a:moveTo>
                              <a:lnTo>
                                <a:pt x="3173" y="1619630"/>
                              </a:lnTo>
                            </a:path>
                            <a:path w="5730875" h="8641080">
                              <a:moveTo>
                                <a:pt x="5727500" y="1619630"/>
                              </a:moveTo>
                              <a:lnTo>
                                <a:pt x="5727500" y="1824088"/>
                              </a:lnTo>
                            </a:path>
                            <a:path w="5730875" h="8641080">
                              <a:moveTo>
                                <a:pt x="3173" y="1619630"/>
                              </a:moveTo>
                              <a:lnTo>
                                <a:pt x="3173" y="1824088"/>
                              </a:lnTo>
                            </a:path>
                            <a:path w="5730875" h="8641080">
                              <a:moveTo>
                                <a:pt x="5727500" y="1824088"/>
                              </a:moveTo>
                              <a:lnTo>
                                <a:pt x="5727500" y="1999335"/>
                              </a:lnTo>
                            </a:path>
                            <a:path w="5730875" h="8641080">
                              <a:moveTo>
                                <a:pt x="3173" y="1824088"/>
                              </a:moveTo>
                              <a:lnTo>
                                <a:pt x="3173" y="1999335"/>
                              </a:lnTo>
                            </a:path>
                            <a:path w="5730875" h="8641080">
                              <a:moveTo>
                                <a:pt x="5727500" y="1999335"/>
                              </a:moveTo>
                              <a:lnTo>
                                <a:pt x="5727500" y="2174582"/>
                              </a:lnTo>
                            </a:path>
                            <a:path w="5730875" h="8641080">
                              <a:moveTo>
                                <a:pt x="3173" y="1999335"/>
                              </a:moveTo>
                              <a:lnTo>
                                <a:pt x="3173" y="2174582"/>
                              </a:lnTo>
                            </a:path>
                            <a:path w="5730875" h="8641080">
                              <a:moveTo>
                                <a:pt x="5727500" y="2174582"/>
                              </a:moveTo>
                              <a:lnTo>
                                <a:pt x="5727500" y="2349817"/>
                              </a:lnTo>
                            </a:path>
                            <a:path w="5730875" h="8641080">
                              <a:moveTo>
                                <a:pt x="3173" y="2174582"/>
                              </a:moveTo>
                              <a:lnTo>
                                <a:pt x="3173" y="2349817"/>
                              </a:lnTo>
                            </a:path>
                            <a:path w="5730875" h="8641080">
                              <a:moveTo>
                                <a:pt x="5727500" y="2349817"/>
                              </a:moveTo>
                              <a:lnTo>
                                <a:pt x="5727500" y="2525064"/>
                              </a:lnTo>
                            </a:path>
                            <a:path w="5730875" h="8641080">
                              <a:moveTo>
                                <a:pt x="3173" y="2349817"/>
                              </a:moveTo>
                              <a:lnTo>
                                <a:pt x="3173" y="2525064"/>
                              </a:lnTo>
                            </a:path>
                            <a:path w="5730875" h="8641080">
                              <a:moveTo>
                                <a:pt x="5727500" y="2525064"/>
                              </a:moveTo>
                              <a:lnTo>
                                <a:pt x="5727500" y="2729522"/>
                              </a:lnTo>
                            </a:path>
                            <a:path w="5730875" h="8641080">
                              <a:moveTo>
                                <a:pt x="3173" y="2525064"/>
                              </a:moveTo>
                              <a:lnTo>
                                <a:pt x="3173" y="2729522"/>
                              </a:lnTo>
                            </a:path>
                            <a:path w="5730875" h="8641080">
                              <a:moveTo>
                                <a:pt x="5727500" y="2729522"/>
                              </a:moveTo>
                              <a:lnTo>
                                <a:pt x="5727500" y="2904769"/>
                              </a:lnTo>
                            </a:path>
                            <a:path w="5730875" h="8641080">
                              <a:moveTo>
                                <a:pt x="3173" y="2729522"/>
                              </a:moveTo>
                              <a:lnTo>
                                <a:pt x="3173" y="2904769"/>
                              </a:lnTo>
                            </a:path>
                            <a:path w="5730875" h="8641080">
                              <a:moveTo>
                                <a:pt x="5727500" y="2904769"/>
                              </a:moveTo>
                              <a:lnTo>
                                <a:pt x="5727500" y="3080016"/>
                              </a:lnTo>
                            </a:path>
                            <a:path w="5730875" h="8641080">
                              <a:moveTo>
                                <a:pt x="3173" y="2904769"/>
                              </a:moveTo>
                              <a:lnTo>
                                <a:pt x="3173" y="3080016"/>
                              </a:lnTo>
                            </a:path>
                            <a:path w="5730875" h="8641080">
                              <a:moveTo>
                                <a:pt x="5727500" y="3080016"/>
                              </a:moveTo>
                              <a:lnTo>
                                <a:pt x="5727500" y="3255251"/>
                              </a:lnTo>
                            </a:path>
                            <a:path w="5730875" h="8641080">
                              <a:moveTo>
                                <a:pt x="3173" y="3080016"/>
                              </a:moveTo>
                              <a:lnTo>
                                <a:pt x="3173" y="3255251"/>
                              </a:lnTo>
                            </a:path>
                            <a:path w="5730875" h="8641080">
                              <a:moveTo>
                                <a:pt x="5727500" y="3255251"/>
                              </a:moveTo>
                              <a:lnTo>
                                <a:pt x="5727500" y="3430498"/>
                              </a:lnTo>
                            </a:path>
                            <a:path w="5730875" h="8641080">
                              <a:moveTo>
                                <a:pt x="3173" y="3255251"/>
                              </a:moveTo>
                              <a:lnTo>
                                <a:pt x="3173" y="3430498"/>
                              </a:lnTo>
                            </a:path>
                            <a:path w="5730875" h="8641080">
                              <a:moveTo>
                                <a:pt x="5727500" y="3430498"/>
                              </a:moveTo>
                              <a:lnTo>
                                <a:pt x="5727500" y="3605745"/>
                              </a:lnTo>
                            </a:path>
                            <a:path w="5730875" h="8641080">
                              <a:moveTo>
                                <a:pt x="3173" y="3430498"/>
                              </a:moveTo>
                              <a:lnTo>
                                <a:pt x="3173" y="3605745"/>
                              </a:lnTo>
                            </a:path>
                            <a:path w="5730875" h="8641080">
                              <a:moveTo>
                                <a:pt x="5727500" y="3605745"/>
                              </a:moveTo>
                              <a:lnTo>
                                <a:pt x="5727500" y="3780993"/>
                              </a:lnTo>
                            </a:path>
                            <a:path w="5730875" h="8641080">
                              <a:moveTo>
                                <a:pt x="3173" y="3605745"/>
                              </a:moveTo>
                              <a:lnTo>
                                <a:pt x="3173" y="3780993"/>
                              </a:lnTo>
                            </a:path>
                            <a:path w="5730875" h="8641080">
                              <a:moveTo>
                                <a:pt x="5727500" y="3780993"/>
                              </a:moveTo>
                              <a:lnTo>
                                <a:pt x="5727500" y="3985437"/>
                              </a:lnTo>
                            </a:path>
                            <a:path w="5730875" h="8641080">
                              <a:moveTo>
                                <a:pt x="3173" y="3780993"/>
                              </a:moveTo>
                              <a:lnTo>
                                <a:pt x="3173" y="3985437"/>
                              </a:lnTo>
                            </a:path>
                            <a:path w="5730875" h="8641080">
                              <a:moveTo>
                                <a:pt x="5727500" y="3985437"/>
                              </a:moveTo>
                              <a:lnTo>
                                <a:pt x="5727500" y="4189895"/>
                              </a:lnTo>
                            </a:path>
                            <a:path w="5730875" h="8641080">
                              <a:moveTo>
                                <a:pt x="3173" y="3985437"/>
                              </a:moveTo>
                              <a:lnTo>
                                <a:pt x="3173" y="4189895"/>
                              </a:lnTo>
                            </a:path>
                            <a:path w="5730875" h="8641080">
                              <a:moveTo>
                                <a:pt x="5727500" y="4189895"/>
                              </a:moveTo>
                              <a:lnTo>
                                <a:pt x="5727500" y="4365142"/>
                              </a:lnTo>
                            </a:path>
                            <a:path w="5730875" h="8641080">
                              <a:moveTo>
                                <a:pt x="3173" y="4189895"/>
                              </a:moveTo>
                              <a:lnTo>
                                <a:pt x="3173" y="4365142"/>
                              </a:lnTo>
                            </a:path>
                            <a:path w="5730875" h="8641080">
                              <a:moveTo>
                                <a:pt x="5727500" y="4365142"/>
                              </a:moveTo>
                              <a:lnTo>
                                <a:pt x="5727500" y="4540389"/>
                              </a:lnTo>
                            </a:path>
                            <a:path w="5730875" h="8641080">
                              <a:moveTo>
                                <a:pt x="3173" y="4365142"/>
                              </a:moveTo>
                              <a:lnTo>
                                <a:pt x="3173" y="4540389"/>
                              </a:lnTo>
                            </a:path>
                            <a:path w="5730875" h="8641080">
                              <a:moveTo>
                                <a:pt x="5727500" y="4540389"/>
                              </a:moveTo>
                              <a:lnTo>
                                <a:pt x="5727500" y="4715637"/>
                              </a:lnTo>
                            </a:path>
                            <a:path w="5730875" h="8641080">
                              <a:moveTo>
                                <a:pt x="3173" y="4540389"/>
                              </a:moveTo>
                              <a:lnTo>
                                <a:pt x="3173" y="4715637"/>
                              </a:lnTo>
                            </a:path>
                            <a:path w="5730875" h="8641080">
                              <a:moveTo>
                                <a:pt x="5727500" y="4715637"/>
                              </a:moveTo>
                              <a:lnTo>
                                <a:pt x="5727500" y="4890871"/>
                              </a:lnTo>
                            </a:path>
                            <a:path w="5730875" h="8641080">
                              <a:moveTo>
                                <a:pt x="3173" y="4715637"/>
                              </a:moveTo>
                              <a:lnTo>
                                <a:pt x="3173" y="4890871"/>
                              </a:lnTo>
                            </a:path>
                            <a:path w="5730875" h="8641080">
                              <a:moveTo>
                                <a:pt x="5727500" y="4890871"/>
                              </a:moveTo>
                              <a:lnTo>
                                <a:pt x="5727500" y="5066118"/>
                              </a:lnTo>
                            </a:path>
                            <a:path w="5730875" h="8641080">
                              <a:moveTo>
                                <a:pt x="3173" y="4890871"/>
                              </a:moveTo>
                              <a:lnTo>
                                <a:pt x="3173" y="5066118"/>
                              </a:lnTo>
                            </a:path>
                            <a:path w="5730875" h="8641080">
                              <a:moveTo>
                                <a:pt x="5727500" y="5066118"/>
                              </a:moveTo>
                              <a:lnTo>
                                <a:pt x="5727500" y="5241366"/>
                              </a:lnTo>
                            </a:path>
                            <a:path w="5730875" h="8641080">
                              <a:moveTo>
                                <a:pt x="3173" y="5066118"/>
                              </a:moveTo>
                              <a:lnTo>
                                <a:pt x="3173" y="5241366"/>
                              </a:lnTo>
                            </a:path>
                            <a:path w="5730875" h="8641080">
                              <a:moveTo>
                                <a:pt x="5727500" y="5241366"/>
                              </a:moveTo>
                              <a:lnTo>
                                <a:pt x="5727500" y="5451703"/>
                              </a:lnTo>
                            </a:path>
                            <a:path w="5730875" h="8641080">
                              <a:moveTo>
                                <a:pt x="3173" y="5241366"/>
                              </a:moveTo>
                              <a:lnTo>
                                <a:pt x="3173" y="5451703"/>
                              </a:lnTo>
                            </a:path>
                            <a:path w="5730875" h="8641080">
                              <a:moveTo>
                                <a:pt x="5727500" y="5451703"/>
                              </a:moveTo>
                              <a:lnTo>
                                <a:pt x="5727500" y="5656148"/>
                              </a:lnTo>
                            </a:path>
                            <a:path w="5730875" h="8641080">
                              <a:moveTo>
                                <a:pt x="3173" y="5451703"/>
                              </a:moveTo>
                              <a:lnTo>
                                <a:pt x="3173" y="5656148"/>
                              </a:lnTo>
                            </a:path>
                            <a:path w="5730875" h="8641080">
                              <a:moveTo>
                                <a:pt x="5727500" y="5656148"/>
                              </a:moveTo>
                              <a:lnTo>
                                <a:pt x="5727500" y="5860605"/>
                              </a:lnTo>
                            </a:path>
                            <a:path w="5730875" h="8641080">
                              <a:moveTo>
                                <a:pt x="3173" y="5656148"/>
                              </a:moveTo>
                              <a:lnTo>
                                <a:pt x="3173" y="5860605"/>
                              </a:lnTo>
                            </a:path>
                            <a:path w="5730875" h="8641080">
                              <a:moveTo>
                                <a:pt x="5727500" y="5860605"/>
                              </a:moveTo>
                              <a:lnTo>
                                <a:pt x="5727500" y="6065050"/>
                              </a:lnTo>
                            </a:path>
                            <a:path w="5730875" h="8641080">
                              <a:moveTo>
                                <a:pt x="3173" y="5860605"/>
                              </a:moveTo>
                              <a:lnTo>
                                <a:pt x="3173" y="6065050"/>
                              </a:lnTo>
                            </a:path>
                            <a:path w="5730875" h="8641080">
                              <a:moveTo>
                                <a:pt x="5727500" y="6065050"/>
                              </a:moveTo>
                              <a:lnTo>
                                <a:pt x="5727500" y="6240297"/>
                              </a:lnTo>
                            </a:path>
                            <a:path w="5730875" h="8641080">
                              <a:moveTo>
                                <a:pt x="3173" y="6065050"/>
                              </a:moveTo>
                              <a:lnTo>
                                <a:pt x="3173" y="6240297"/>
                              </a:lnTo>
                            </a:path>
                            <a:path w="5730875" h="8641080">
                              <a:moveTo>
                                <a:pt x="5727500" y="6240297"/>
                              </a:moveTo>
                              <a:lnTo>
                                <a:pt x="5727500" y="6441833"/>
                              </a:lnTo>
                            </a:path>
                            <a:path w="5730875" h="8641080">
                              <a:moveTo>
                                <a:pt x="3173" y="6240297"/>
                              </a:moveTo>
                              <a:lnTo>
                                <a:pt x="3173" y="6441833"/>
                              </a:lnTo>
                            </a:path>
                            <a:path w="5730875" h="8641080">
                              <a:moveTo>
                                <a:pt x="5727500" y="6441833"/>
                              </a:moveTo>
                              <a:lnTo>
                                <a:pt x="5727500" y="6617081"/>
                              </a:lnTo>
                            </a:path>
                            <a:path w="5730875" h="8641080">
                              <a:moveTo>
                                <a:pt x="3173" y="6441833"/>
                              </a:moveTo>
                              <a:lnTo>
                                <a:pt x="3173" y="6617081"/>
                              </a:lnTo>
                            </a:path>
                            <a:path w="5730875" h="8641080">
                              <a:moveTo>
                                <a:pt x="5727500" y="6617081"/>
                              </a:moveTo>
                              <a:lnTo>
                                <a:pt x="5727500" y="6792328"/>
                              </a:lnTo>
                            </a:path>
                            <a:path w="5730875" h="8641080">
                              <a:moveTo>
                                <a:pt x="3173" y="6617081"/>
                              </a:moveTo>
                              <a:lnTo>
                                <a:pt x="3173" y="6792328"/>
                              </a:lnTo>
                            </a:path>
                            <a:path w="5730875" h="8641080">
                              <a:moveTo>
                                <a:pt x="5727500" y="6792328"/>
                              </a:moveTo>
                              <a:lnTo>
                                <a:pt x="5727500" y="6967575"/>
                              </a:lnTo>
                            </a:path>
                            <a:path w="5730875" h="8641080">
                              <a:moveTo>
                                <a:pt x="3173" y="6792328"/>
                              </a:moveTo>
                              <a:lnTo>
                                <a:pt x="3173" y="6967575"/>
                              </a:lnTo>
                            </a:path>
                            <a:path w="5730875" h="8641080">
                              <a:moveTo>
                                <a:pt x="5727500" y="6967575"/>
                              </a:moveTo>
                              <a:lnTo>
                                <a:pt x="5727500" y="7142822"/>
                              </a:lnTo>
                            </a:path>
                            <a:path w="5730875" h="8641080">
                              <a:moveTo>
                                <a:pt x="3173" y="6967575"/>
                              </a:moveTo>
                              <a:lnTo>
                                <a:pt x="3173" y="7142822"/>
                              </a:lnTo>
                            </a:path>
                            <a:path w="5730875" h="8641080">
                              <a:moveTo>
                                <a:pt x="5727500" y="7142822"/>
                              </a:moveTo>
                              <a:lnTo>
                                <a:pt x="5727500" y="7318070"/>
                              </a:lnTo>
                            </a:path>
                            <a:path w="5730875" h="8641080">
                              <a:moveTo>
                                <a:pt x="3173" y="7142822"/>
                              </a:moveTo>
                              <a:lnTo>
                                <a:pt x="3173" y="7318070"/>
                              </a:lnTo>
                            </a:path>
                            <a:path w="5730875" h="8641080">
                              <a:moveTo>
                                <a:pt x="5727500" y="7318070"/>
                              </a:moveTo>
                              <a:lnTo>
                                <a:pt x="5727500" y="7493304"/>
                              </a:lnTo>
                            </a:path>
                            <a:path w="5730875" h="8641080">
                              <a:moveTo>
                                <a:pt x="3173" y="7318070"/>
                              </a:moveTo>
                              <a:lnTo>
                                <a:pt x="3173" y="7493304"/>
                              </a:lnTo>
                            </a:path>
                            <a:path w="5730875" h="8641080">
                              <a:moveTo>
                                <a:pt x="5727500" y="7493304"/>
                              </a:moveTo>
                              <a:lnTo>
                                <a:pt x="5727500" y="7668552"/>
                              </a:lnTo>
                            </a:path>
                            <a:path w="5730875" h="8641080">
                              <a:moveTo>
                                <a:pt x="3173" y="7493304"/>
                              </a:moveTo>
                              <a:lnTo>
                                <a:pt x="3173" y="7668552"/>
                              </a:lnTo>
                            </a:path>
                            <a:path w="5730875" h="8641080">
                              <a:moveTo>
                                <a:pt x="5727500" y="7668552"/>
                              </a:moveTo>
                              <a:lnTo>
                                <a:pt x="5727500" y="7843799"/>
                              </a:lnTo>
                            </a:path>
                            <a:path w="5730875" h="8641080">
                              <a:moveTo>
                                <a:pt x="3173" y="7668552"/>
                              </a:moveTo>
                              <a:lnTo>
                                <a:pt x="3173" y="7843799"/>
                              </a:lnTo>
                            </a:path>
                            <a:path w="5730875" h="8641080">
                              <a:moveTo>
                                <a:pt x="5727500" y="7843799"/>
                              </a:moveTo>
                              <a:lnTo>
                                <a:pt x="5727500" y="8019046"/>
                              </a:lnTo>
                            </a:path>
                            <a:path w="5730875" h="8641080">
                              <a:moveTo>
                                <a:pt x="3173" y="7843799"/>
                              </a:moveTo>
                              <a:lnTo>
                                <a:pt x="3173" y="8019046"/>
                              </a:lnTo>
                            </a:path>
                            <a:path w="5730875" h="8641080">
                              <a:moveTo>
                                <a:pt x="5727500" y="8019046"/>
                              </a:moveTo>
                              <a:lnTo>
                                <a:pt x="5727500" y="8194294"/>
                              </a:lnTo>
                            </a:path>
                            <a:path w="5730875" h="8641080">
                              <a:moveTo>
                                <a:pt x="3173" y="8019046"/>
                              </a:moveTo>
                              <a:lnTo>
                                <a:pt x="3173" y="8194294"/>
                              </a:lnTo>
                            </a:path>
                            <a:path w="5730875" h="8641080">
                              <a:moveTo>
                                <a:pt x="5727500" y="8194294"/>
                              </a:moveTo>
                              <a:lnTo>
                                <a:pt x="5727500" y="8395830"/>
                              </a:lnTo>
                            </a:path>
                            <a:path w="5730875" h="8641080">
                              <a:moveTo>
                                <a:pt x="3173" y="8194294"/>
                              </a:moveTo>
                              <a:lnTo>
                                <a:pt x="3173" y="8395830"/>
                              </a:lnTo>
                            </a:path>
                            <a:path w="5730875" h="8641080">
                              <a:moveTo>
                                <a:pt x="5727500" y="8395830"/>
                              </a:moveTo>
                              <a:lnTo>
                                <a:pt x="5727500" y="8640923"/>
                              </a:lnTo>
                            </a:path>
                            <a:path w="5730875" h="8641080">
                              <a:moveTo>
                                <a:pt x="3173" y="8395830"/>
                              </a:moveTo>
                              <a:lnTo>
                                <a:pt x="3173" y="8640923"/>
                              </a:lnTo>
                            </a:path>
                            <a:path w="5730875" h="8641080">
                              <a:moveTo>
                                <a:pt x="0" y="8640923"/>
                              </a:moveTo>
                              <a:lnTo>
                                <a:pt x="5730675" y="8640923"/>
                              </a:lnTo>
                            </a:path>
                          </a:pathLst>
                        </a:custGeom>
                        <a:ln w="6349">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93.3pt;margin-top:1.85pt;height:680.4pt;width:451.25pt;mso-position-horizontal-relative:page;z-index:-251657216;mso-width-relative:page;mso-height-relative:page;" filled="f" stroked="t" coordsize="5730875,8641080" o:gfxdata="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FxCI0vaAAAACwEAAA8AAAAAAAAA&#10;AQAgAAAAIgAAAGRycy9kb3ducmV2LnhtbFBLAQIUABQAAAAIAIdO4kAdlLlfEQYAAIw2AAAOAAAA&#10;AAAAAAEAIAAAACkBAABkcnMvZTJvRG9jLnhtbFBLBQYAAAAABgAGAFkBAACsCQAAAAA=&#10;" path="m5727500,0l5727500,223507em3173,0l3173,223507em0,0l5730675,0em5727500,223507l5727500,398754em3173,223507l3173,398754em5727500,398754l5727500,603199em3173,398754l3173,603199em5727500,603199l5727500,807656em3173,603199l3173,807656em5727500,807656l5727500,1012101em3173,807656l3173,1012101em5727500,1012101l5727500,1216558em3173,1012101l3173,1216558em5727500,1216558l5727500,1418094em3173,1216558l3173,1418094em5727500,1418094l5727500,1619630em3173,1418094l3173,1619630em5727500,1619630l5727500,1824088em3173,1619630l3173,1824088em5727500,1824088l5727500,1999335em3173,1824088l3173,1999335em5727500,1999335l5727500,2174582em3173,1999335l3173,2174582em5727500,2174582l5727500,2349817em3173,2174582l3173,2349817em5727500,2349817l5727500,2525064em3173,2349817l3173,2525064em5727500,2525064l5727500,2729522em3173,2525064l3173,2729522em5727500,2729522l5727500,2904769em3173,2729522l3173,2904769em5727500,2904769l5727500,3080016em3173,2904769l3173,3080016em5727500,3080016l5727500,3255251em3173,3080016l3173,3255251em5727500,3255251l5727500,3430498em3173,3255251l3173,3430498em5727500,3430498l5727500,3605745em3173,3430498l3173,3605745em5727500,3605745l5727500,3780993em3173,3605745l3173,3780993em5727500,3780993l5727500,3985437em3173,3780993l3173,3985437em5727500,3985437l5727500,4189895em3173,3985437l3173,4189895em5727500,4189895l5727500,4365142em3173,4189895l3173,4365142em5727500,4365142l5727500,4540389em3173,4365142l3173,4540389em5727500,4540389l5727500,4715637em3173,4540389l3173,4715637em5727500,4715637l5727500,4890871em3173,4715637l3173,4890871em5727500,4890871l5727500,5066118em3173,4890871l3173,5066118em5727500,5066118l5727500,5241366em3173,5066118l3173,5241366em5727500,5241366l5727500,5451703em3173,5241366l3173,5451703em5727500,5451703l5727500,5656148em3173,5451703l3173,5656148em5727500,5656148l5727500,5860605em3173,5656148l3173,5860605em5727500,5860605l5727500,6065050em3173,5860605l3173,6065050em5727500,6065050l5727500,6240297em3173,6065050l3173,6240297em5727500,6240297l5727500,6441833em3173,6240297l3173,6441833em5727500,6441833l5727500,6617081em3173,6441833l3173,6617081em5727500,6617081l5727500,6792328em3173,6617081l3173,6792328em5727500,6792328l5727500,6967575em3173,6792328l3173,6967575em5727500,6967575l5727500,7142822em3173,6967575l3173,7142822em5727500,7142822l5727500,7318070em3173,7142822l3173,7318070em5727500,7318070l5727500,7493304em3173,7318070l3173,7493304em5727500,7493304l5727500,7668552em3173,7493304l3173,7668552em5727500,7668552l5727500,7843799em3173,7668552l3173,7843799em5727500,7843799l5727500,8019046em3173,7843799l3173,8019046em5727500,8019046l5727500,8194294em3173,8019046l3173,8194294em5727500,8194294l5727500,8395830em3173,8194294l3173,8395830em5727500,8395830l5727500,8640923em3173,8395830l3173,8640923em0,8640923l5730675,8640923e">
                <v:fill on="f" focussize="0,0"/>
                <v:stroke weight="0.49992125984252pt" color="#000000" joinstyle="round"/>
                <v:imagedata o:title=""/>
                <o:lock v:ext="edit" aspectratio="f"/>
                <v:textbox inset="0mm,0mm,0mm,0mm"/>
              </v:shape>
            </w:pict>
          </mc:Fallback>
        </mc:AlternateContent>
      </w:r>
      <w:r>
        <w:rPr>
          <w:rFonts w:hint="default" w:ascii="Times New Roman" w:hAnsi="Times New Roman" w:cs="Times New Roman"/>
          <w:sz w:val="28"/>
        </w:rPr>
        <w:t>TRƯỜNG</w:t>
      </w:r>
      <w:r>
        <w:rPr>
          <w:rFonts w:hint="default" w:ascii="Times New Roman" w:hAnsi="Times New Roman" w:cs="Times New Roman"/>
          <w:spacing w:val="-2"/>
          <w:sz w:val="28"/>
        </w:rPr>
        <w:t xml:space="preserve"> </w:t>
      </w:r>
      <w:r>
        <w:rPr>
          <w:rFonts w:hint="default" w:ascii="Times New Roman" w:hAnsi="Times New Roman" w:cs="Times New Roman"/>
          <w:sz w:val="28"/>
        </w:rPr>
        <w:t>ĐẠI</w:t>
      </w:r>
      <w:r>
        <w:rPr>
          <w:rFonts w:hint="default" w:ascii="Times New Roman" w:hAnsi="Times New Roman" w:cs="Times New Roman"/>
          <w:spacing w:val="-2"/>
          <w:sz w:val="28"/>
        </w:rPr>
        <w:t xml:space="preserve"> </w:t>
      </w:r>
      <w:r>
        <w:rPr>
          <w:rFonts w:hint="default" w:ascii="Times New Roman" w:hAnsi="Times New Roman" w:cs="Times New Roman"/>
          <w:sz w:val="28"/>
        </w:rPr>
        <w:t>HỌC</w:t>
      </w:r>
      <w:r>
        <w:rPr>
          <w:rFonts w:hint="default" w:ascii="Times New Roman" w:hAnsi="Times New Roman" w:cs="Times New Roman"/>
          <w:spacing w:val="-1"/>
          <w:sz w:val="28"/>
        </w:rPr>
        <w:t xml:space="preserve"> </w:t>
      </w:r>
      <w:r>
        <w:rPr>
          <w:rFonts w:hint="default" w:ascii="Times New Roman" w:hAnsi="Times New Roman" w:cs="Times New Roman"/>
          <w:sz w:val="28"/>
        </w:rPr>
        <w:t>KỸ</w:t>
      </w:r>
      <w:r>
        <w:rPr>
          <w:rFonts w:hint="default" w:ascii="Times New Roman" w:hAnsi="Times New Roman" w:cs="Times New Roman"/>
          <w:spacing w:val="-2"/>
          <w:sz w:val="28"/>
        </w:rPr>
        <w:t xml:space="preserve"> </w:t>
      </w:r>
      <w:r>
        <w:rPr>
          <w:rFonts w:hint="default" w:ascii="Times New Roman" w:hAnsi="Times New Roman" w:cs="Times New Roman"/>
          <w:sz w:val="28"/>
        </w:rPr>
        <w:t>THUẬT</w:t>
      </w:r>
      <w:r>
        <w:rPr>
          <w:rFonts w:hint="default" w:ascii="Times New Roman" w:hAnsi="Times New Roman" w:cs="Times New Roman"/>
          <w:spacing w:val="-2"/>
          <w:sz w:val="28"/>
        </w:rPr>
        <w:t xml:space="preserve"> </w:t>
      </w:r>
      <w:r>
        <w:rPr>
          <w:rFonts w:hint="default" w:ascii="Times New Roman" w:hAnsi="Times New Roman" w:cs="Times New Roman"/>
          <w:sz w:val="28"/>
        </w:rPr>
        <w:t>CÔNG</w:t>
      </w:r>
      <w:r>
        <w:rPr>
          <w:rFonts w:hint="default" w:ascii="Times New Roman" w:hAnsi="Times New Roman" w:cs="Times New Roman"/>
          <w:spacing w:val="-1"/>
          <w:sz w:val="28"/>
        </w:rPr>
        <w:t xml:space="preserve"> </w:t>
      </w:r>
      <w:r>
        <w:rPr>
          <w:rFonts w:hint="default" w:ascii="Times New Roman" w:hAnsi="Times New Roman" w:cs="Times New Roman"/>
          <w:spacing w:val="-2"/>
          <w:sz w:val="28"/>
        </w:rPr>
        <w:t>NGHIỆP</w:t>
      </w:r>
    </w:p>
    <w:p w14:paraId="650C469B">
      <w:pPr>
        <w:spacing w:before="276"/>
        <w:ind w:left="1075" w:right="1361" w:firstLine="0"/>
        <w:jc w:val="center"/>
        <w:rPr>
          <w:rFonts w:hint="default" w:ascii="Times New Roman" w:hAnsi="Times New Roman" w:cs="Times New Roman"/>
          <w:b/>
          <w:sz w:val="28"/>
        </w:rPr>
      </w:pPr>
      <w:r>
        <w:rPr>
          <w:rFonts w:hint="default" w:ascii="Times New Roman" w:hAnsi="Times New Roman" w:cs="Times New Roman"/>
          <w:b/>
          <w:sz w:val="28"/>
        </w:rPr>
        <w:t>KHOA</w:t>
      </w:r>
      <w:r>
        <w:rPr>
          <w:rFonts w:hint="default" w:ascii="Times New Roman" w:hAnsi="Times New Roman" w:cs="Times New Roman"/>
          <w:b/>
          <w:spacing w:val="-1"/>
          <w:sz w:val="28"/>
        </w:rPr>
        <w:t xml:space="preserve"> </w:t>
      </w:r>
      <w:r>
        <w:rPr>
          <w:rFonts w:hint="default" w:ascii="Times New Roman" w:hAnsi="Times New Roman" w:cs="Times New Roman"/>
          <w:b/>
          <w:sz w:val="28"/>
        </w:rPr>
        <w:t>ĐIỆN</w:t>
      </w:r>
      <w:r>
        <w:rPr>
          <w:rFonts w:hint="default" w:ascii="Times New Roman" w:hAnsi="Times New Roman" w:cs="Times New Roman"/>
          <w:b/>
          <w:spacing w:val="-1"/>
          <w:sz w:val="28"/>
        </w:rPr>
        <w:t xml:space="preserve"> </w:t>
      </w:r>
      <w:r>
        <w:rPr>
          <w:rFonts w:hint="default" w:ascii="Times New Roman" w:hAnsi="Times New Roman" w:cs="Times New Roman"/>
          <w:b/>
          <w:spacing w:val="-5"/>
          <w:sz w:val="28"/>
        </w:rPr>
        <w:t>TỬ</w:t>
      </w:r>
    </w:p>
    <w:p w14:paraId="419D7CBB">
      <w:pPr>
        <w:spacing w:before="322"/>
        <w:ind w:left="798" w:right="1361" w:firstLine="0"/>
        <w:jc w:val="center"/>
        <w:rPr>
          <w:rFonts w:hint="default" w:ascii="Times New Roman" w:hAnsi="Times New Roman" w:cs="Times New Roman"/>
          <w:sz w:val="28"/>
        </w:rPr>
      </w:pPr>
      <w:r>
        <w:rPr>
          <w:rFonts w:hint="default" w:ascii="Times New Roman" w:hAnsi="Times New Roman" w:cs="Times New Roman"/>
          <w:b/>
          <w:sz w:val="28"/>
        </w:rPr>
        <w:t>Bộ</w:t>
      </w:r>
      <w:r>
        <w:rPr>
          <w:rFonts w:hint="default" w:ascii="Times New Roman" w:hAnsi="Times New Roman" w:cs="Times New Roman"/>
          <w:b/>
          <w:spacing w:val="-1"/>
          <w:sz w:val="28"/>
        </w:rPr>
        <w:t xml:space="preserve"> </w:t>
      </w:r>
      <w:r>
        <w:rPr>
          <w:rFonts w:hint="default" w:ascii="Times New Roman" w:hAnsi="Times New Roman" w:cs="Times New Roman"/>
          <w:b/>
          <w:sz w:val="28"/>
        </w:rPr>
        <w:t>môn:</w:t>
      </w:r>
      <w:r>
        <w:rPr>
          <w:rFonts w:hint="default" w:ascii="Times New Roman" w:hAnsi="Times New Roman" w:cs="Times New Roman"/>
          <w:b/>
          <w:spacing w:val="-1"/>
          <w:sz w:val="28"/>
        </w:rPr>
        <w:t xml:space="preserve"> </w:t>
      </w:r>
      <w:r>
        <w:rPr>
          <w:rFonts w:hint="default" w:ascii="Times New Roman" w:hAnsi="Times New Roman" w:cs="Times New Roman"/>
          <w:b/>
          <w:sz w:val="28"/>
        </w:rPr>
        <w:t>Công nghệ</w:t>
      </w:r>
      <w:r>
        <w:rPr>
          <w:rFonts w:hint="default" w:ascii="Times New Roman" w:hAnsi="Times New Roman" w:cs="Times New Roman"/>
          <w:b/>
          <w:spacing w:val="-1"/>
          <w:sz w:val="28"/>
        </w:rPr>
        <w:t xml:space="preserve"> </w:t>
      </w:r>
      <w:r>
        <w:rPr>
          <w:rFonts w:hint="default" w:ascii="Times New Roman" w:hAnsi="Times New Roman" w:cs="Times New Roman"/>
          <w:b/>
          <w:sz w:val="28"/>
        </w:rPr>
        <w:t xml:space="preserve">Thông </w:t>
      </w:r>
      <w:r>
        <w:rPr>
          <w:rFonts w:hint="default" w:ascii="Times New Roman" w:hAnsi="Times New Roman" w:cs="Times New Roman"/>
          <w:b/>
          <w:spacing w:val="-4"/>
          <w:sz w:val="28"/>
        </w:rPr>
        <w:t>tin</w:t>
      </w:r>
      <w:r>
        <w:rPr>
          <w:rFonts w:hint="default" w:ascii="Times New Roman" w:hAnsi="Times New Roman" w:cs="Times New Roman"/>
          <w:spacing w:val="-4"/>
          <w:sz w:val="28"/>
        </w:rPr>
        <w:t>.</w:t>
      </w:r>
    </w:p>
    <w:p w14:paraId="275F3F4A">
      <w:pPr>
        <w:pStyle w:val="8"/>
        <w:rPr>
          <w:rFonts w:hint="default" w:ascii="Times New Roman" w:hAnsi="Times New Roman" w:cs="Times New Roman"/>
          <w:sz w:val="28"/>
        </w:rPr>
      </w:pPr>
    </w:p>
    <w:p w14:paraId="5F1EA1AB">
      <w:pPr>
        <w:pStyle w:val="8"/>
        <w:rPr>
          <w:rFonts w:hint="default" w:ascii="Times New Roman" w:hAnsi="Times New Roman" w:cs="Times New Roman"/>
          <w:sz w:val="28"/>
        </w:rPr>
      </w:pPr>
    </w:p>
    <w:p w14:paraId="79EBE609">
      <w:pPr>
        <w:pStyle w:val="8"/>
        <w:rPr>
          <w:rFonts w:hint="default" w:ascii="Times New Roman" w:hAnsi="Times New Roman" w:cs="Times New Roman"/>
          <w:sz w:val="28"/>
        </w:rPr>
      </w:pPr>
    </w:p>
    <w:p w14:paraId="6D11D896">
      <w:pPr>
        <w:pStyle w:val="8"/>
        <w:rPr>
          <w:rFonts w:hint="default" w:ascii="Times New Roman" w:hAnsi="Times New Roman" w:cs="Times New Roman"/>
          <w:sz w:val="28"/>
        </w:rPr>
      </w:pPr>
    </w:p>
    <w:p w14:paraId="02C4E32C">
      <w:pPr>
        <w:pStyle w:val="8"/>
        <w:rPr>
          <w:rFonts w:hint="default" w:ascii="Times New Roman" w:hAnsi="Times New Roman" w:cs="Times New Roman"/>
          <w:sz w:val="28"/>
        </w:rPr>
      </w:pPr>
    </w:p>
    <w:p w14:paraId="3890AF67">
      <w:pPr>
        <w:pStyle w:val="8"/>
        <w:rPr>
          <w:rFonts w:hint="default" w:ascii="Times New Roman" w:hAnsi="Times New Roman" w:cs="Times New Roman"/>
          <w:sz w:val="28"/>
        </w:rPr>
      </w:pPr>
    </w:p>
    <w:p w14:paraId="6337F9F5">
      <w:pPr>
        <w:pStyle w:val="8"/>
        <w:spacing w:before="128"/>
        <w:rPr>
          <w:rFonts w:hint="default" w:ascii="Times New Roman" w:hAnsi="Times New Roman" w:cs="Times New Roman"/>
          <w:sz w:val="28"/>
        </w:rPr>
      </w:pPr>
    </w:p>
    <w:p w14:paraId="1FA2DFF0">
      <w:pPr>
        <w:spacing w:before="0"/>
        <w:ind w:left="280" w:right="564" w:firstLine="0"/>
        <w:jc w:val="center"/>
        <w:rPr>
          <w:rFonts w:hint="default" w:ascii="Times New Roman" w:hAnsi="Times New Roman" w:cs="Times New Roman"/>
          <w:b/>
          <w:sz w:val="28"/>
        </w:rPr>
      </w:pPr>
      <w:r>
        <w:rPr>
          <w:rFonts w:hint="default" w:ascii="Times New Roman" w:hAnsi="Times New Roman" w:cs="Times New Roman"/>
          <w:b/>
          <w:sz w:val="28"/>
        </w:rPr>
        <w:t>BÀI</w:t>
      </w:r>
      <w:r>
        <w:rPr>
          <w:rFonts w:hint="default" w:ascii="Times New Roman" w:hAnsi="Times New Roman" w:cs="Times New Roman"/>
          <w:b/>
          <w:spacing w:val="-1"/>
          <w:sz w:val="28"/>
        </w:rPr>
        <w:t xml:space="preserve"> </w:t>
      </w:r>
      <w:r>
        <w:rPr>
          <w:rFonts w:hint="default" w:ascii="Times New Roman" w:hAnsi="Times New Roman" w:cs="Times New Roman"/>
          <w:b/>
          <w:sz w:val="28"/>
        </w:rPr>
        <w:t>TẬP</w:t>
      </w:r>
      <w:r>
        <w:rPr>
          <w:rFonts w:hint="default" w:ascii="Times New Roman" w:hAnsi="Times New Roman" w:cs="Times New Roman"/>
          <w:b/>
          <w:spacing w:val="-1"/>
          <w:sz w:val="28"/>
        </w:rPr>
        <w:t xml:space="preserve"> </w:t>
      </w:r>
      <w:r>
        <w:rPr>
          <w:rFonts w:hint="default" w:ascii="Times New Roman" w:hAnsi="Times New Roman" w:cs="Times New Roman"/>
          <w:b/>
          <w:sz w:val="28"/>
        </w:rPr>
        <w:t>KẾT THÚC</w:t>
      </w:r>
      <w:r>
        <w:rPr>
          <w:rFonts w:hint="default" w:ascii="Times New Roman" w:hAnsi="Times New Roman" w:cs="Times New Roman"/>
          <w:b/>
          <w:spacing w:val="-1"/>
          <w:sz w:val="28"/>
        </w:rPr>
        <w:t xml:space="preserve"> </w:t>
      </w:r>
      <w:r>
        <w:rPr>
          <w:rFonts w:hint="default" w:ascii="Times New Roman" w:hAnsi="Times New Roman" w:cs="Times New Roman"/>
          <w:b/>
          <w:sz w:val="28"/>
        </w:rPr>
        <w:t xml:space="preserve">MÔN </w:t>
      </w:r>
      <w:r>
        <w:rPr>
          <w:rFonts w:hint="default" w:ascii="Times New Roman" w:hAnsi="Times New Roman" w:cs="Times New Roman"/>
          <w:b/>
          <w:spacing w:val="-5"/>
          <w:sz w:val="28"/>
        </w:rPr>
        <w:t>HỌC</w:t>
      </w:r>
    </w:p>
    <w:p w14:paraId="7BCEFD16">
      <w:pPr>
        <w:pStyle w:val="8"/>
        <w:rPr>
          <w:rFonts w:hint="default" w:ascii="Times New Roman" w:hAnsi="Times New Roman" w:cs="Times New Roman"/>
          <w:b/>
          <w:sz w:val="28"/>
        </w:rPr>
      </w:pPr>
    </w:p>
    <w:p w14:paraId="79A4930D">
      <w:pPr>
        <w:pStyle w:val="8"/>
        <w:rPr>
          <w:rFonts w:hint="default" w:ascii="Times New Roman" w:hAnsi="Times New Roman" w:cs="Times New Roman"/>
          <w:b/>
          <w:sz w:val="28"/>
        </w:rPr>
      </w:pPr>
    </w:p>
    <w:p w14:paraId="77E9C424">
      <w:pPr>
        <w:pStyle w:val="8"/>
        <w:rPr>
          <w:rFonts w:hint="default" w:ascii="Times New Roman" w:hAnsi="Times New Roman" w:cs="Times New Roman"/>
          <w:b/>
          <w:sz w:val="28"/>
        </w:rPr>
      </w:pPr>
    </w:p>
    <w:p w14:paraId="726C21BB">
      <w:pPr>
        <w:pStyle w:val="8"/>
        <w:rPr>
          <w:rFonts w:hint="default" w:ascii="Times New Roman" w:hAnsi="Times New Roman" w:cs="Times New Roman"/>
          <w:b/>
          <w:sz w:val="28"/>
        </w:rPr>
      </w:pPr>
    </w:p>
    <w:p w14:paraId="4D227E77">
      <w:pPr>
        <w:pStyle w:val="8"/>
        <w:spacing w:before="46"/>
        <w:rPr>
          <w:rFonts w:hint="default" w:ascii="Times New Roman" w:hAnsi="Times New Roman" w:cs="Times New Roman"/>
          <w:b/>
          <w:sz w:val="28"/>
        </w:rPr>
      </w:pPr>
    </w:p>
    <w:p w14:paraId="26401BDE">
      <w:pPr>
        <w:spacing w:before="0"/>
        <w:ind w:left="280" w:right="564" w:firstLine="0"/>
        <w:jc w:val="center"/>
        <w:rPr>
          <w:rFonts w:hint="default" w:ascii="Times New Roman" w:hAnsi="Times New Roman" w:cs="Times New Roman"/>
          <w:spacing w:val="-5"/>
          <w:sz w:val="28"/>
        </w:rPr>
      </w:pPr>
      <w:r>
        <w:rPr>
          <w:rFonts w:hint="default" w:ascii="Times New Roman" w:hAnsi="Times New Roman" w:cs="Times New Roman"/>
          <w:sz w:val="28"/>
        </w:rPr>
        <w:t>MÔN</w:t>
      </w:r>
      <w:r>
        <w:rPr>
          <w:rFonts w:hint="default" w:ascii="Times New Roman" w:hAnsi="Times New Roman" w:cs="Times New Roman"/>
          <w:spacing w:val="-2"/>
          <w:sz w:val="28"/>
        </w:rPr>
        <w:t xml:space="preserve"> </w:t>
      </w:r>
      <w:r>
        <w:rPr>
          <w:rFonts w:hint="default" w:ascii="Times New Roman" w:hAnsi="Times New Roman" w:cs="Times New Roman"/>
          <w:spacing w:val="-5"/>
          <w:sz w:val="28"/>
        </w:rPr>
        <w:t>HỌC</w:t>
      </w:r>
    </w:p>
    <w:p w14:paraId="75EA899F">
      <w:pPr>
        <w:spacing w:before="0"/>
        <w:ind w:left="280" w:right="564" w:firstLine="0"/>
        <w:jc w:val="center"/>
        <w:rPr>
          <w:rFonts w:hint="default" w:ascii="Times New Roman" w:hAnsi="Times New Roman" w:cs="Times New Roman"/>
          <w:spacing w:val="-5"/>
          <w:sz w:val="28"/>
        </w:rPr>
      </w:pPr>
    </w:p>
    <w:p w14:paraId="28B45E4C">
      <w:pPr>
        <w:pStyle w:val="3"/>
        <w:ind w:left="1076" w:right="1361" w:firstLine="0"/>
        <w:jc w:val="center"/>
        <w:rPr>
          <w:rFonts w:hint="default" w:ascii="Times New Roman" w:hAnsi="Times New Roman" w:cs="Times New Roman"/>
        </w:rPr>
      </w:pPr>
      <w:r>
        <w:rPr>
          <w:rFonts w:hint="default" w:ascii="Times New Roman" w:hAnsi="Times New Roman" w:cs="Times New Roman"/>
        </w:rPr>
        <w:t>LẬP</w:t>
      </w:r>
      <w:r>
        <w:rPr>
          <w:rFonts w:hint="default" w:ascii="Times New Roman" w:hAnsi="Times New Roman" w:cs="Times New Roman"/>
          <w:spacing w:val="-4"/>
        </w:rPr>
        <w:t xml:space="preserve"> </w:t>
      </w:r>
      <w:r>
        <w:rPr>
          <w:rFonts w:hint="default" w:ascii="Times New Roman" w:hAnsi="Times New Roman" w:cs="Times New Roman"/>
        </w:rPr>
        <w:t>TRÌNH</w:t>
      </w:r>
      <w:r>
        <w:rPr>
          <w:rFonts w:hint="default" w:ascii="Times New Roman" w:hAnsi="Times New Roman" w:cs="Times New Roman"/>
          <w:spacing w:val="-2"/>
        </w:rPr>
        <w:t xml:space="preserve"> PYTHON</w:t>
      </w:r>
    </w:p>
    <w:p w14:paraId="7E189099">
      <w:pPr>
        <w:pStyle w:val="8"/>
        <w:rPr>
          <w:rFonts w:hint="default" w:ascii="Times New Roman" w:hAnsi="Times New Roman" w:cs="Times New Roman"/>
          <w:b/>
          <w:sz w:val="28"/>
        </w:rPr>
      </w:pPr>
    </w:p>
    <w:p w14:paraId="4095885A">
      <w:pPr>
        <w:pStyle w:val="8"/>
        <w:rPr>
          <w:rFonts w:hint="default" w:ascii="Times New Roman" w:hAnsi="Times New Roman" w:cs="Times New Roman"/>
          <w:b/>
          <w:sz w:val="28"/>
        </w:rPr>
      </w:pPr>
    </w:p>
    <w:p w14:paraId="38ED6123">
      <w:pPr>
        <w:pStyle w:val="8"/>
        <w:rPr>
          <w:rFonts w:hint="default" w:ascii="Times New Roman" w:hAnsi="Times New Roman" w:cs="Times New Roman"/>
          <w:b/>
          <w:sz w:val="28"/>
        </w:rPr>
      </w:pPr>
    </w:p>
    <w:p w14:paraId="3432E8F2">
      <w:pPr>
        <w:pStyle w:val="8"/>
        <w:rPr>
          <w:rFonts w:hint="default" w:ascii="Times New Roman" w:hAnsi="Times New Roman" w:cs="Times New Roman"/>
          <w:b/>
          <w:sz w:val="28"/>
        </w:rPr>
      </w:pPr>
    </w:p>
    <w:p w14:paraId="04AE6900">
      <w:pPr>
        <w:pStyle w:val="8"/>
        <w:spacing w:before="46"/>
        <w:rPr>
          <w:rFonts w:hint="default" w:ascii="Times New Roman" w:hAnsi="Times New Roman" w:cs="Times New Roman"/>
          <w:b/>
          <w:sz w:val="28"/>
        </w:rPr>
      </w:pPr>
    </w:p>
    <w:p w14:paraId="6A6E779B">
      <w:pPr>
        <w:tabs>
          <w:tab w:val="left" w:pos="3884"/>
        </w:tabs>
        <w:spacing w:before="0"/>
        <w:ind w:left="1005" w:right="0" w:firstLine="0"/>
        <w:jc w:val="left"/>
        <w:rPr>
          <w:rFonts w:hint="default" w:ascii="Times New Roman" w:hAnsi="Times New Roman" w:cs="Times New Roman"/>
          <w:sz w:val="28"/>
          <w:lang w:val="en-US"/>
        </w:rPr>
      </w:pPr>
      <w:r>
        <w:rPr>
          <w:rFonts w:hint="default" w:ascii="Times New Roman" w:hAnsi="Times New Roman" w:cs="Times New Roman"/>
          <w:sz w:val="28"/>
        </w:rPr>
        <w:t>Sinh</w:t>
      </w:r>
      <w:r>
        <w:rPr>
          <w:rFonts w:hint="default" w:ascii="Times New Roman" w:hAnsi="Times New Roman" w:cs="Times New Roman"/>
          <w:spacing w:val="-3"/>
          <w:sz w:val="28"/>
        </w:rPr>
        <w:t xml:space="preserve"> </w:t>
      </w:r>
      <w:r>
        <w:rPr>
          <w:rFonts w:hint="default" w:ascii="Times New Roman" w:hAnsi="Times New Roman" w:cs="Times New Roman"/>
          <w:spacing w:val="-4"/>
          <w:sz w:val="28"/>
        </w:rPr>
        <w:t>viên</w:t>
      </w:r>
      <w:r>
        <w:rPr>
          <w:rFonts w:hint="default" w:ascii="Times New Roman" w:hAnsi="Times New Roman" w:cs="Times New Roman"/>
          <w:sz w:val="28"/>
        </w:rPr>
        <w:tab/>
      </w:r>
      <w:r>
        <w:rPr>
          <w:rFonts w:hint="default" w:ascii="Times New Roman" w:hAnsi="Times New Roman" w:cs="Times New Roman"/>
          <w:sz w:val="28"/>
        </w:rPr>
        <w:t>:</w:t>
      </w:r>
      <w:r>
        <w:rPr>
          <w:rFonts w:hint="default" w:ascii="Times New Roman" w:hAnsi="Times New Roman" w:cs="Times New Roman"/>
          <w:spacing w:val="-3"/>
          <w:sz w:val="28"/>
        </w:rPr>
        <w:t xml:space="preserve"> </w:t>
      </w:r>
      <w:r>
        <w:rPr>
          <w:rFonts w:hint="default" w:ascii="Times New Roman" w:hAnsi="Times New Roman" w:cs="Times New Roman"/>
          <w:sz w:val="28"/>
          <w:lang w:val="en-US"/>
        </w:rPr>
        <w:t>Phạm Duy Tiến Minh</w:t>
      </w:r>
    </w:p>
    <w:p w14:paraId="05E8E515">
      <w:pPr>
        <w:tabs>
          <w:tab w:val="left" w:pos="3884"/>
        </w:tabs>
        <w:spacing w:before="10"/>
        <w:ind w:left="1005" w:right="0" w:firstLine="0"/>
        <w:jc w:val="left"/>
        <w:rPr>
          <w:rFonts w:hint="default" w:ascii="Times New Roman" w:hAnsi="Times New Roman" w:cs="Times New Roman"/>
          <w:sz w:val="28"/>
        </w:rPr>
      </w:pPr>
      <w:r>
        <w:rPr>
          <w:rFonts w:hint="default" w:ascii="Times New Roman" w:hAnsi="Times New Roman" w:cs="Times New Roman"/>
          <w:spacing w:val="-5"/>
          <w:sz w:val="28"/>
        </w:rPr>
        <w:t>Lớp</w:t>
      </w:r>
      <w:r>
        <w:rPr>
          <w:rFonts w:hint="default" w:ascii="Times New Roman" w:hAnsi="Times New Roman" w:cs="Times New Roman"/>
          <w:sz w:val="28"/>
        </w:rPr>
        <w:tab/>
      </w:r>
      <w:r>
        <w:rPr>
          <w:rFonts w:hint="default" w:ascii="Times New Roman" w:hAnsi="Times New Roman" w:cs="Times New Roman"/>
          <w:sz w:val="28"/>
        </w:rPr>
        <w:t xml:space="preserve">: </w:t>
      </w:r>
      <w:r>
        <w:rPr>
          <w:rFonts w:hint="default" w:ascii="Times New Roman" w:hAnsi="Times New Roman" w:cs="Times New Roman"/>
          <w:spacing w:val="-2"/>
          <w:sz w:val="28"/>
        </w:rPr>
        <w:t>K58KTP.K01</w:t>
      </w:r>
    </w:p>
    <w:p w14:paraId="10741E05">
      <w:pPr>
        <w:spacing w:before="0"/>
        <w:ind w:left="1005" w:right="0" w:firstLine="0"/>
        <w:jc w:val="left"/>
        <w:rPr>
          <w:rFonts w:hint="default" w:ascii="Times New Roman" w:hAnsi="Times New Roman" w:cs="Times New Roman"/>
          <w:sz w:val="28"/>
        </w:rPr>
      </w:pPr>
      <w:r>
        <w:rPr>
          <w:rFonts w:hint="default" w:ascii="Times New Roman" w:hAnsi="Times New Roman" w:cs="Times New Roman"/>
          <w:sz w:val="28"/>
        </w:rPr>
        <w:t>Giáo</w:t>
      </w:r>
      <w:r>
        <w:rPr>
          <w:rFonts w:hint="default" w:ascii="Times New Roman" w:hAnsi="Times New Roman" w:cs="Times New Roman"/>
          <w:spacing w:val="-4"/>
          <w:sz w:val="28"/>
        </w:rPr>
        <w:t xml:space="preserve"> </w:t>
      </w:r>
      <w:r>
        <w:rPr>
          <w:rFonts w:hint="default" w:ascii="Times New Roman" w:hAnsi="Times New Roman" w:cs="Times New Roman"/>
          <w:sz w:val="28"/>
        </w:rPr>
        <w:t>viên</w:t>
      </w:r>
      <w:r>
        <w:rPr>
          <w:rFonts w:hint="default" w:ascii="Times New Roman" w:hAnsi="Times New Roman" w:cs="Times New Roman"/>
          <w:spacing w:val="-2"/>
          <w:sz w:val="28"/>
        </w:rPr>
        <w:t xml:space="preserve"> </w:t>
      </w:r>
      <w:r>
        <w:rPr>
          <w:rFonts w:hint="default" w:ascii="Times New Roman" w:hAnsi="Times New Roman" w:cs="Times New Roman"/>
          <w:sz w:val="28"/>
        </w:rPr>
        <w:t>GIẢNG</w:t>
      </w:r>
      <w:r>
        <w:rPr>
          <w:rFonts w:hint="default" w:ascii="Times New Roman" w:hAnsi="Times New Roman" w:cs="Times New Roman"/>
          <w:spacing w:val="-1"/>
          <w:sz w:val="28"/>
        </w:rPr>
        <w:t xml:space="preserve"> </w:t>
      </w:r>
      <w:r>
        <w:rPr>
          <w:rFonts w:hint="default" w:ascii="Times New Roman" w:hAnsi="Times New Roman" w:cs="Times New Roman"/>
          <w:sz w:val="28"/>
        </w:rPr>
        <w:t>DẠY</w:t>
      </w:r>
      <w:r>
        <w:rPr>
          <w:rFonts w:hint="default" w:ascii="Times New Roman" w:hAnsi="Times New Roman" w:cs="Times New Roman"/>
          <w:spacing w:val="66"/>
          <w:sz w:val="28"/>
        </w:rPr>
        <w:t xml:space="preserve"> </w:t>
      </w:r>
      <w:r>
        <w:rPr>
          <w:rFonts w:hint="default" w:ascii="Times New Roman" w:hAnsi="Times New Roman" w:cs="Times New Roman"/>
          <w:sz w:val="28"/>
        </w:rPr>
        <w:t>:</w:t>
      </w:r>
      <w:r>
        <w:rPr>
          <w:rFonts w:hint="default" w:ascii="Times New Roman" w:hAnsi="Times New Roman" w:cs="Times New Roman"/>
          <w:spacing w:val="-1"/>
          <w:sz w:val="28"/>
        </w:rPr>
        <w:t xml:space="preserve"> </w:t>
      </w:r>
      <w:r>
        <w:rPr>
          <w:rFonts w:hint="default" w:ascii="Times New Roman" w:hAnsi="Times New Roman" w:cs="Times New Roman"/>
          <w:sz w:val="28"/>
        </w:rPr>
        <w:t>Nguyễn</w:t>
      </w:r>
      <w:r>
        <w:rPr>
          <w:rFonts w:hint="default" w:ascii="Times New Roman" w:hAnsi="Times New Roman" w:cs="Times New Roman"/>
          <w:spacing w:val="-2"/>
          <w:sz w:val="28"/>
        </w:rPr>
        <w:t xml:space="preserve"> </w:t>
      </w:r>
      <w:r>
        <w:rPr>
          <w:rFonts w:hint="default" w:ascii="Times New Roman" w:hAnsi="Times New Roman" w:cs="Times New Roman"/>
          <w:sz w:val="28"/>
        </w:rPr>
        <w:t>Văn</w:t>
      </w:r>
      <w:r>
        <w:rPr>
          <w:rFonts w:hint="default" w:ascii="Times New Roman" w:hAnsi="Times New Roman" w:cs="Times New Roman"/>
          <w:spacing w:val="-1"/>
          <w:sz w:val="28"/>
        </w:rPr>
        <w:t xml:space="preserve"> </w:t>
      </w:r>
      <w:r>
        <w:rPr>
          <w:rFonts w:hint="default" w:ascii="Times New Roman" w:hAnsi="Times New Roman" w:cs="Times New Roman"/>
          <w:spacing w:val="-5"/>
          <w:sz w:val="28"/>
        </w:rPr>
        <w:t>Huy</w:t>
      </w:r>
    </w:p>
    <w:p w14:paraId="3BAECB39">
      <w:pPr>
        <w:spacing w:before="0"/>
        <w:ind w:left="1005" w:right="0" w:firstLine="0"/>
        <w:jc w:val="left"/>
        <w:rPr>
          <w:rFonts w:hint="default" w:ascii="Times New Roman" w:hAnsi="Times New Roman" w:cs="Times New Roman"/>
          <w:sz w:val="28"/>
          <w:lang w:val="en-US"/>
        </w:rPr>
      </w:pPr>
      <w:r>
        <w:rPr>
          <w:rFonts w:hint="default" w:ascii="Times New Roman" w:hAnsi="Times New Roman" w:cs="Times New Roman"/>
          <w:sz w:val="28"/>
        </w:rPr>
        <w:t>Link GitHub:</w:t>
      </w:r>
      <w:r>
        <w:rPr>
          <w:rFonts w:hint="default" w:cs="Times New Roman"/>
          <w:sz w:val="28"/>
          <w:lang w:val="en-US"/>
        </w:rPr>
        <w:t xml:space="preserve"> </w:t>
      </w:r>
      <w:r>
        <w:rPr>
          <w:rFonts w:hint="default" w:ascii="Times New Roman" w:hAnsi="Times New Roman"/>
          <w:sz w:val="28"/>
        </w:rPr>
        <w:fldChar w:fldCharType="begin"/>
      </w:r>
      <w:r>
        <w:rPr>
          <w:rFonts w:hint="default" w:ascii="Times New Roman" w:hAnsi="Times New Roman"/>
          <w:sz w:val="28"/>
        </w:rPr>
        <w:instrText xml:space="preserve"> HYPERLINK "https://github.com/o0myhomeland0o/BaoCaoPython" </w:instrText>
      </w:r>
      <w:r>
        <w:rPr>
          <w:rFonts w:hint="default" w:ascii="Times New Roman" w:hAnsi="Times New Roman"/>
          <w:sz w:val="28"/>
        </w:rPr>
        <w:fldChar w:fldCharType="separate"/>
      </w:r>
      <w:r>
        <w:rPr>
          <w:rStyle w:val="10"/>
          <w:rFonts w:hint="default" w:ascii="Times New Roman" w:hAnsi="Times New Roman"/>
          <w:sz w:val="28"/>
        </w:rPr>
        <w:t>https://github.com/o0myhomeland0o/BaoCaoPython</w:t>
      </w:r>
      <w:r>
        <w:rPr>
          <w:rFonts w:hint="default" w:ascii="Times New Roman" w:hAnsi="Times New Roman"/>
          <w:sz w:val="28"/>
        </w:rPr>
        <w:fldChar w:fldCharType="end"/>
      </w:r>
      <w:r>
        <w:rPr>
          <w:rFonts w:hint="default"/>
          <w:sz w:val="28"/>
          <w:lang w:val="en-US"/>
        </w:rPr>
        <w:t xml:space="preserve"> </w:t>
      </w:r>
    </w:p>
    <w:p w14:paraId="703CFCE9">
      <w:pPr>
        <w:pStyle w:val="8"/>
        <w:rPr>
          <w:rFonts w:hint="default" w:ascii="Times New Roman" w:hAnsi="Times New Roman" w:cs="Times New Roman"/>
          <w:sz w:val="26"/>
        </w:rPr>
      </w:pPr>
    </w:p>
    <w:p w14:paraId="007FF5C2">
      <w:pPr>
        <w:pStyle w:val="8"/>
        <w:rPr>
          <w:rFonts w:hint="default" w:ascii="Times New Roman" w:hAnsi="Times New Roman" w:cs="Times New Roman"/>
          <w:sz w:val="26"/>
        </w:rPr>
      </w:pPr>
    </w:p>
    <w:p w14:paraId="6206F88B">
      <w:pPr>
        <w:pStyle w:val="8"/>
        <w:rPr>
          <w:rFonts w:hint="default" w:ascii="Times New Roman" w:hAnsi="Times New Roman" w:cs="Times New Roman"/>
          <w:sz w:val="26"/>
        </w:rPr>
      </w:pPr>
    </w:p>
    <w:p w14:paraId="0BD4C26F">
      <w:pPr>
        <w:pStyle w:val="8"/>
        <w:rPr>
          <w:rFonts w:hint="default" w:ascii="Times New Roman" w:hAnsi="Times New Roman" w:cs="Times New Roman"/>
          <w:sz w:val="26"/>
        </w:rPr>
      </w:pPr>
    </w:p>
    <w:p w14:paraId="5D8230FE">
      <w:pPr>
        <w:pStyle w:val="8"/>
        <w:rPr>
          <w:rFonts w:hint="default" w:ascii="Times New Roman" w:hAnsi="Times New Roman" w:cs="Times New Roman"/>
          <w:sz w:val="26"/>
        </w:rPr>
      </w:pPr>
    </w:p>
    <w:p w14:paraId="41078C9C">
      <w:pPr>
        <w:pStyle w:val="8"/>
        <w:rPr>
          <w:rFonts w:hint="default" w:ascii="Times New Roman" w:hAnsi="Times New Roman" w:cs="Times New Roman"/>
          <w:sz w:val="26"/>
        </w:rPr>
      </w:pPr>
    </w:p>
    <w:p w14:paraId="65EF4D25">
      <w:pPr>
        <w:pStyle w:val="8"/>
        <w:rPr>
          <w:rFonts w:hint="default" w:ascii="Times New Roman" w:hAnsi="Times New Roman" w:cs="Times New Roman"/>
          <w:sz w:val="26"/>
        </w:rPr>
      </w:pPr>
    </w:p>
    <w:p w14:paraId="3E80BF70">
      <w:pPr>
        <w:pStyle w:val="8"/>
        <w:rPr>
          <w:rFonts w:hint="default" w:ascii="Times New Roman" w:hAnsi="Times New Roman" w:cs="Times New Roman"/>
          <w:sz w:val="26"/>
        </w:rPr>
      </w:pPr>
    </w:p>
    <w:p w14:paraId="1E311CC0">
      <w:pPr>
        <w:pStyle w:val="8"/>
        <w:rPr>
          <w:rFonts w:hint="default" w:ascii="Times New Roman" w:hAnsi="Times New Roman" w:cs="Times New Roman"/>
          <w:sz w:val="26"/>
        </w:rPr>
      </w:pPr>
    </w:p>
    <w:p w14:paraId="665DD070">
      <w:pPr>
        <w:pStyle w:val="8"/>
        <w:spacing w:before="64"/>
        <w:rPr>
          <w:rFonts w:hint="default" w:ascii="Times New Roman" w:hAnsi="Times New Roman" w:cs="Times New Roman"/>
          <w:sz w:val="26"/>
        </w:rPr>
      </w:pPr>
    </w:p>
    <w:p w14:paraId="63098B7C">
      <w:pPr>
        <w:spacing w:before="0"/>
        <w:ind w:left="1074" w:right="1361" w:firstLine="0"/>
        <w:jc w:val="center"/>
        <w:rPr>
          <w:rFonts w:hint="default" w:ascii="Times New Roman" w:hAnsi="Times New Roman" w:cs="Times New Roman"/>
          <w:b/>
          <w:sz w:val="26"/>
        </w:rPr>
      </w:pPr>
      <w:r>
        <w:rPr>
          <w:rFonts w:hint="default" w:ascii="Times New Roman" w:hAnsi="Times New Roman" w:cs="Times New Roman"/>
          <w:b/>
          <w:sz w:val="26"/>
        </w:rPr>
        <w:t>Thái</w:t>
      </w:r>
      <w:r>
        <w:rPr>
          <w:rFonts w:hint="default" w:ascii="Times New Roman" w:hAnsi="Times New Roman" w:cs="Times New Roman"/>
          <w:b/>
          <w:spacing w:val="-3"/>
          <w:sz w:val="26"/>
        </w:rPr>
        <w:t xml:space="preserve"> </w:t>
      </w:r>
      <w:r>
        <w:rPr>
          <w:rFonts w:hint="default" w:ascii="Times New Roman" w:hAnsi="Times New Roman" w:cs="Times New Roman"/>
          <w:b/>
          <w:sz w:val="26"/>
        </w:rPr>
        <w:t>Nguyên</w:t>
      </w:r>
      <w:r>
        <w:rPr>
          <w:rFonts w:hint="default" w:ascii="Times New Roman" w:hAnsi="Times New Roman" w:cs="Times New Roman"/>
          <w:b/>
          <w:spacing w:val="-3"/>
          <w:sz w:val="26"/>
        </w:rPr>
        <w:t xml:space="preserve"> </w:t>
      </w:r>
      <w:r>
        <w:rPr>
          <w:rFonts w:hint="default" w:ascii="Times New Roman" w:hAnsi="Times New Roman" w:cs="Times New Roman"/>
          <w:b/>
          <w:sz w:val="26"/>
        </w:rPr>
        <w:t>–</w:t>
      </w:r>
      <w:r>
        <w:rPr>
          <w:rFonts w:hint="default" w:ascii="Times New Roman" w:hAnsi="Times New Roman" w:cs="Times New Roman"/>
          <w:b/>
          <w:spacing w:val="-2"/>
          <w:sz w:val="26"/>
        </w:rPr>
        <w:t xml:space="preserve"> </w:t>
      </w:r>
      <w:r>
        <w:rPr>
          <w:rFonts w:hint="default" w:ascii="Times New Roman" w:hAnsi="Times New Roman" w:cs="Times New Roman"/>
          <w:b/>
          <w:spacing w:val="-4"/>
          <w:sz w:val="26"/>
        </w:rPr>
        <w:t>2025</w:t>
      </w:r>
    </w:p>
    <w:p w14:paraId="7B0C960C">
      <w:pPr>
        <w:spacing w:after="0"/>
        <w:jc w:val="center"/>
        <w:rPr>
          <w:rFonts w:hint="default" w:ascii="Times New Roman" w:hAnsi="Times New Roman" w:cs="Times New Roman"/>
          <w:b/>
          <w:sz w:val="26"/>
        </w:rPr>
        <w:sectPr>
          <w:type w:val="continuous"/>
          <w:pgSz w:w="11910" w:h="16840"/>
          <w:pgMar w:top="1380" w:right="283" w:bottom="280" w:left="1700" w:header="720" w:footer="720" w:gutter="0"/>
          <w:cols w:space="720" w:num="1"/>
        </w:sectPr>
      </w:pPr>
    </w:p>
    <w:p w14:paraId="423317E6">
      <w:pPr>
        <w:pStyle w:val="4"/>
        <w:tabs>
          <w:tab w:val="left" w:pos="2814"/>
        </w:tabs>
        <w:spacing w:before="78"/>
        <w:rPr>
          <w:rFonts w:hint="default" w:ascii="Times New Roman" w:hAnsi="Times New Roman" w:cs="Times New Roman"/>
          <w:sz w:val="28"/>
          <w:szCs w:val="28"/>
        </w:rPr>
      </w:pPr>
      <w:r>
        <w:rPr>
          <w:rFonts w:hint="default" w:ascii="Times New Roman" w:hAnsi="Times New Roman" w:cs="Times New Roman"/>
          <w:sz w:val="28"/>
          <w:szCs w:val="28"/>
        </w:rPr>
        <w:t>TRƯỜNG</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ĐHKTCN</w:t>
      </w:r>
      <w:r>
        <w:rPr>
          <w:rFonts w:hint="default" w:ascii="Times New Roman" w:hAnsi="Times New Roman" w:cs="Times New Roman"/>
          <w:sz w:val="28"/>
          <w:szCs w:val="28"/>
        </w:rPr>
        <w:tab/>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CỘNG</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HOÀ</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XÃ</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HỘI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CHỦ</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NGHĨA</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VIỆT</w:t>
      </w:r>
      <w:r>
        <w:rPr>
          <w:rFonts w:hint="default" w:ascii="Times New Roman" w:hAnsi="Times New Roman" w:cs="Times New Roman"/>
          <w:spacing w:val="-2"/>
          <w:sz w:val="28"/>
          <w:szCs w:val="28"/>
        </w:rPr>
        <w:t xml:space="preserve"> </w:t>
      </w:r>
      <w:r>
        <w:rPr>
          <w:rFonts w:hint="default" w:ascii="Times New Roman" w:hAnsi="Times New Roman" w:cs="Times New Roman"/>
          <w:spacing w:val="-5"/>
          <w:sz w:val="28"/>
          <w:szCs w:val="28"/>
        </w:rPr>
        <w:t>NAM</w:t>
      </w:r>
    </w:p>
    <w:p w14:paraId="56910CA1">
      <w:pPr>
        <w:tabs>
          <w:tab w:val="left" w:pos="3875"/>
        </w:tabs>
        <w:spacing w:before="182"/>
        <w:ind w:right="0"/>
        <w:jc w:val="both"/>
        <w:rPr>
          <w:rFonts w:hint="default" w:ascii="Times New Roman" w:hAnsi="Times New Roman" w:cs="Times New Roman"/>
          <w:b/>
          <w:i/>
          <w:sz w:val="28"/>
          <w:szCs w:val="28"/>
        </w:rPr>
      </w:pPr>
      <w:r>
        <w:rPr>
          <w:rFonts w:hint="default" w:ascii="Times New Roman" w:hAnsi="Times New Roman" w:cs="Times New Roman"/>
          <w:b/>
          <w:sz w:val="28"/>
          <w:szCs w:val="28"/>
          <w:u w:val="single"/>
        </w:rPr>
        <w:t>KHOA</w:t>
      </w:r>
      <w:r>
        <w:rPr>
          <w:rFonts w:hint="default" w:ascii="Times New Roman" w:hAnsi="Times New Roman" w:cs="Times New Roman"/>
          <w:b/>
          <w:spacing w:val="-3"/>
          <w:sz w:val="28"/>
          <w:szCs w:val="28"/>
          <w:u w:val="single"/>
        </w:rPr>
        <w:t xml:space="preserve"> </w:t>
      </w:r>
      <w:r>
        <w:rPr>
          <w:rFonts w:hint="default" w:ascii="Times New Roman" w:hAnsi="Times New Roman" w:cs="Times New Roman"/>
          <w:b/>
          <w:sz w:val="28"/>
          <w:szCs w:val="28"/>
          <w:u w:val="single"/>
        </w:rPr>
        <w:t>ĐIỆN</w:t>
      </w:r>
      <w:r>
        <w:rPr>
          <w:rFonts w:hint="default" w:ascii="Times New Roman" w:hAnsi="Times New Roman" w:cs="Times New Roman"/>
          <w:b/>
          <w:spacing w:val="-2"/>
          <w:sz w:val="28"/>
          <w:szCs w:val="28"/>
          <w:u w:val="single"/>
        </w:rPr>
        <w:t xml:space="preserve"> </w:t>
      </w:r>
      <w:r>
        <w:rPr>
          <w:rFonts w:hint="default" w:ascii="Times New Roman" w:hAnsi="Times New Roman" w:cs="Times New Roman"/>
          <w:b/>
          <w:spacing w:val="-5"/>
          <w:sz w:val="28"/>
          <w:szCs w:val="28"/>
          <w:u w:val="single"/>
        </w:rPr>
        <w:t>TỬ</w:t>
      </w:r>
      <w:r>
        <w:rPr>
          <w:rFonts w:hint="default" w:ascii="Times New Roman" w:hAnsi="Times New Roman" w:cs="Times New Roman"/>
          <w:b/>
          <w:sz w:val="28"/>
          <w:szCs w:val="28"/>
        </w:rPr>
        <w:tab/>
      </w:r>
      <w:r>
        <w:rPr>
          <w:rFonts w:hint="default" w:ascii="Times New Roman" w:hAnsi="Times New Roman" w:cs="Times New Roman"/>
          <w:b/>
          <w:sz w:val="28"/>
          <w:szCs w:val="28"/>
          <w:lang w:val="en-US"/>
        </w:rPr>
        <w:t xml:space="preserve">     </w:t>
      </w:r>
      <w:r>
        <w:rPr>
          <w:rFonts w:hint="default" w:ascii="Times New Roman" w:hAnsi="Times New Roman" w:cs="Times New Roman"/>
          <w:b/>
          <w:i/>
          <w:sz w:val="28"/>
          <w:szCs w:val="28"/>
          <w:u w:val="single"/>
        </w:rPr>
        <w:t>Độc</w:t>
      </w:r>
      <w:r>
        <w:rPr>
          <w:rFonts w:hint="default" w:ascii="Times New Roman" w:hAnsi="Times New Roman" w:cs="Times New Roman"/>
          <w:b/>
          <w:i/>
          <w:spacing w:val="-3"/>
          <w:sz w:val="28"/>
          <w:szCs w:val="28"/>
          <w:u w:val="single"/>
        </w:rPr>
        <w:t xml:space="preserve"> </w:t>
      </w:r>
      <w:r>
        <w:rPr>
          <w:rFonts w:hint="default" w:ascii="Times New Roman" w:hAnsi="Times New Roman" w:cs="Times New Roman"/>
          <w:b/>
          <w:i/>
          <w:sz w:val="28"/>
          <w:szCs w:val="28"/>
          <w:u w:val="single"/>
        </w:rPr>
        <w:t>lập</w:t>
      </w:r>
      <w:r>
        <w:rPr>
          <w:rFonts w:hint="default" w:ascii="Times New Roman" w:hAnsi="Times New Roman" w:cs="Times New Roman"/>
          <w:b/>
          <w:i/>
          <w:spacing w:val="-1"/>
          <w:sz w:val="28"/>
          <w:szCs w:val="28"/>
          <w:u w:val="single"/>
        </w:rPr>
        <w:t xml:space="preserve"> </w:t>
      </w:r>
      <w:r>
        <w:rPr>
          <w:rFonts w:hint="default" w:ascii="Times New Roman" w:hAnsi="Times New Roman" w:cs="Times New Roman"/>
          <w:b/>
          <w:i/>
          <w:sz w:val="28"/>
          <w:szCs w:val="28"/>
          <w:u w:val="single"/>
        </w:rPr>
        <w:t>-</w:t>
      </w:r>
      <w:r>
        <w:rPr>
          <w:rFonts w:hint="default" w:ascii="Times New Roman" w:hAnsi="Times New Roman" w:cs="Times New Roman"/>
          <w:b/>
          <w:i/>
          <w:spacing w:val="-1"/>
          <w:sz w:val="28"/>
          <w:szCs w:val="28"/>
          <w:u w:val="single"/>
        </w:rPr>
        <w:t xml:space="preserve"> </w:t>
      </w:r>
      <w:r>
        <w:rPr>
          <w:rFonts w:hint="default" w:ascii="Times New Roman" w:hAnsi="Times New Roman" w:cs="Times New Roman"/>
          <w:b/>
          <w:i/>
          <w:sz w:val="28"/>
          <w:szCs w:val="28"/>
          <w:u w:val="single"/>
        </w:rPr>
        <w:t>Tự do</w:t>
      </w:r>
      <w:r>
        <w:rPr>
          <w:rFonts w:hint="default" w:ascii="Times New Roman" w:hAnsi="Times New Roman" w:cs="Times New Roman"/>
          <w:b/>
          <w:i/>
          <w:spacing w:val="-1"/>
          <w:sz w:val="28"/>
          <w:szCs w:val="28"/>
          <w:u w:val="single"/>
        </w:rPr>
        <w:t xml:space="preserve"> </w:t>
      </w:r>
      <w:r>
        <w:rPr>
          <w:rFonts w:hint="default" w:ascii="Times New Roman" w:hAnsi="Times New Roman" w:cs="Times New Roman"/>
          <w:b/>
          <w:i/>
          <w:sz w:val="28"/>
          <w:szCs w:val="28"/>
          <w:u w:val="single"/>
        </w:rPr>
        <w:t>-</w:t>
      </w:r>
      <w:r>
        <w:rPr>
          <w:rFonts w:hint="default" w:ascii="Times New Roman" w:hAnsi="Times New Roman" w:cs="Times New Roman"/>
          <w:b/>
          <w:i/>
          <w:spacing w:val="-1"/>
          <w:sz w:val="28"/>
          <w:szCs w:val="28"/>
          <w:u w:val="single"/>
        </w:rPr>
        <w:t xml:space="preserve"> </w:t>
      </w:r>
      <w:r>
        <w:rPr>
          <w:rFonts w:hint="default" w:ascii="Times New Roman" w:hAnsi="Times New Roman" w:cs="Times New Roman"/>
          <w:b/>
          <w:i/>
          <w:sz w:val="28"/>
          <w:szCs w:val="28"/>
          <w:u w:val="single"/>
        </w:rPr>
        <w:t xml:space="preserve">Hạnh </w:t>
      </w:r>
      <w:r>
        <w:rPr>
          <w:rFonts w:hint="default" w:ascii="Times New Roman" w:hAnsi="Times New Roman" w:cs="Times New Roman"/>
          <w:b/>
          <w:i/>
          <w:spacing w:val="-4"/>
          <w:sz w:val="28"/>
          <w:szCs w:val="28"/>
          <w:u w:val="single"/>
        </w:rPr>
        <w:t>phúc</w:t>
      </w:r>
    </w:p>
    <w:p w14:paraId="03BFD026">
      <w:pPr>
        <w:pStyle w:val="8"/>
        <w:rPr>
          <w:rFonts w:hint="default" w:ascii="Times New Roman" w:hAnsi="Times New Roman" w:cs="Times New Roman"/>
          <w:b/>
          <w:i/>
        </w:rPr>
      </w:pPr>
    </w:p>
    <w:p w14:paraId="3B1439B0">
      <w:pPr>
        <w:pStyle w:val="8"/>
        <w:spacing w:before="87"/>
        <w:rPr>
          <w:rFonts w:hint="default" w:ascii="Times New Roman" w:hAnsi="Times New Roman" w:cs="Times New Roman"/>
          <w:b/>
          <w:i/>
        </w:rPr>
      </w:pPr>
    </w:p>
    <w:p w14:paraId="535EAF63">
      <w:pPr>
        <w:pStyle w:val="4"/>
        <w:ind w:left="2908"/>
        <w:rPr>
          <w:rFonts w:hint="default" w:ascii="Times New Roman" w:hAnsi="Times New Roman" w:cs="Times New Roman"/>
          <w:sz w:val="28"/>
          <w:szCs w:val="28"/>
        </w:rPr>
      </w:pPr>
      <w:r>
        <w:rPr>
          <w:rFonts w:hint="default" w:ascii="Times New Roman" w:hAnsi="Times New Roman" w:cs="Times New Roman"/>
          <w:sz w:val="28"/>
          <w:szCs w:val="28"/>
        </w:rPr>
        <w:t>BÀI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TẬP</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KẾT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THÚC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MÔN</w:t>
      </w:r>
      <w:r>
        <w:rPr>
          <w:rFonts w:hint="default" w:ascii="Times New Roman" w:hAnsi="Times New Roman" w:cs="Times New Roman"/>
          <w:spacing w:val="-1"/>
          <w:sz w:val="28"/>
          <w:szCs w:val="28"/>
        </w:rPr>
        <w:t xml:space="preserve"> </w:t>
      </w:r>
      <w:r>
        <w:rPr>
          <w:rFonts w:hint="default" w:ascii="Times New Roman" w:hAnsi="Times New Roman" w:cs="Times New Roman"/>
          <w:spacing w:val="-5"/>
          <w:sz w:val="28"/>
          <w:szCs w:val="28"/>
        </w:rPr>
        <w:t>HỌC</w:t>
      </w:r>
    </w:p>
    <w:p w14:paraId="3F09BF1E">
      <w:pPr>
        <w:pStyle w:val="8"/>
        <w:rPr>
          <w:rFonts w:hint="default" w:ascii="Times New Roman" w:hAnsi="Times New Roman" w:cs="Times New Roman"/>
          <w:b/>
          <w:sz w:val="28"/>
          <w:szCs w:val="28"/>
        </w:rPr>
      </w:pPr>
    </w:p>
    <w:p w14:paraId="6D53A3F4">
      <w:pPr>
        <w:pStyle w:val="8"/>
        <w:spacing w:before="88"/>
        <w:rPr>
          <w:rFonts w:hint="default" w:ascii="Times New Roman" w:hAnsi="Times New Roman" w:cs="Times New Roman"/>
          <w:b/>
          <w:sz w:val="28"/>
          <w:szCs w:val="28"/>
        </w:rPr>
      </w:pPr>
    </w:p>
    <w:p w14:paraId="4A07B4C0">
      <w:pPr>
        <w:spacing w:before="0"/>
        <w:ind w:left="1005" w:right="0" w:firstLine="0"/>
        <w:jc w:val="center"/>
        <w:rPr>
          <w:rFonts w:hint="default" w:ascii="Times New Roman" w:hAnsi="Times New Roman" w:cs="Times New Roman"/>
          <w:b/>
          <w:sz w:val="28"/>
          <w:szCs w:val="28"/>
        </w:rPr>
      </w:pPr>
      <w:r>
        <w:rPr>
          <w:rFonts w:hint="default" w:ascii="Times New Roman" w:hAnsi="Times New Roman" w:cs="Times New Roman"/>
          <w:b/>
          <w:sz w:val="28"/>
          <w:szCs w:val="28"/>
        </w:rPr>
        <w:t>MÔN</w:t>
      </w:r>
      <w:r>
        <w:rPr>
          <w:rFonts w:hint="default" w:ascii="Times New Roman" w:hAnsi="Times New Roman" w:cs="Times New Roman"/>
          <w:b/>
          <w:spacing w:val="-2"/>
          <w:sz w:val="28"/>
          <w:szCs w:val="28"/>
        </w:rPr>
        <w:t xml:space="preserve"> </w:t>
      </w:r>
      <w:r>
        <w:rPr>
          <w:rFonts w:hint="default" w:ascii="Times New Roman" w:hAnsi="Times New Roman" w:cs="Times New Roman"/>
          <w:b/>
          <w:sz w:val="28"/>
          <w:szCs w:val="28"/>
        </w:rPr>
        <w:t>HỌC:</w:t>
      </w:r>
      <w:r>
        <w:rPr>
          <w:rFonts w:hint="default" w:ascii="Times New Roman" w:hAnsi="Times New Roman" w:cs="Times New Roman"/>
          <w:b/>
          <w:spacing w:val="-1"/>
          <w:sz w:val="28"/>
          <w:szCs w:val="28"/>
        </w:rPr>
        <w:t xml:space="preserve"> </w:t>
      </w:r>
      <w:r>
        <w:rPr>
          <w:rFonts w:hint="default" w:ascii="Times New Roman" w:hAnsi="Times New Roman" w:cs="Times New Roman"/>
          <w:b/>
          <w:sz w:val="28"/>
          <w:szCs w:val="28"/>
        </w:rPr>
        <w:t>LẬP</w:t>
      </w:r>
      <w:r>
        <w:rPr>
          <w:rFonts w:hint="default" w:ascii="Times New Roman" w:hAnsi="Times New Roman" w:cs="Times New Roman"/>
          <w:b/>
          <w:spacing w:val="-1"/>
          <w:sz w:val="28"/>
          <w:szCs w:val="28"/>
        </w:rPr>
        <w:t xml:space="preserve"> </w:t>
      </w:r>
      <w:r>
        <w:rPr>
          <w:rFonts w:hint="default" w:ascii="Times New Roman" w:hAnsi="Times New Roman" w:cs="Times New Roman"/>
          <w:b/>
          <w:sz w:val="28"/>
          <w:szCs w:val="28"/>
        </w:rPr>
        <w:t>TRÌNH</w:t>
      </w:r>
      <w:r>
        <w:rPr>
          <w:rFonts w:hint="default" w:ascii="Times New Roman" w:hAnsi="Times New Roman" w:cs="Times New Roman"/>
          <w:b/>
          <w:spacing w:val="-1"/>
          <w:sz w:val="28"/>
          <w:szCs w:val="28"/>
        </w:rPr>
        <w:t xml:space="preserve"> </w:t>
      </w:r>
      <w:r>
        <w:rPr>
          <w:rFonts w:hint="default" w:ascii="Times New Roman" w:hAnsi="Times New Roman" w:cs="Times New Roman"/>
          <w:b/>
          <w:spacing w:val="-2"/>
          <w:sz w:val="28"/>
          <w:szCs w:val="28"/>
        </w:rPr>
        <w:t>PYTHON</w:t>
      </w:r>
    </w:p>
    <w:p w14:paraId="0A1689E7">
      <w:pPr>
        <w:pStyle w:val="8"/>
        <w:spacing w:before="182"/>
        <w:ind w:left="1005"/>
        <w:jc w:val="center"/>
        <w:rPr>
          <w:rFonts w:hint="default" w:ascii="Times New Roman" w:hAnsi="Times New Roman" w:cs="Times New Roman"/>
          <w:sz w:val="28"/>
          <w:szCs w:val="28"/>
        </w:rPr>
      </w:pPr>
      <w:r>
        <w:rPr>
          <w:rFonts w:hint="default" w:ascii="Times New Roman" w:hAnsi="Times New Roman" w:cs="Times New Roman"/>
          <w:sz w:val="28"/>
          <w:szCs w:val="28"/>
        </w:rPr>
        <w:t>BỘ</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MÔN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CÔNG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NGHỆ</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THÔNG</w:t>
      </w:r>
      <w:r>
        <w:rPr>
          <w:rFonts w:hint="default" w:ascii="Times New Roman" w:hAnsi="Times New Roman" w:cs="Times New Roman"/>
          <w:spacing w:val="-1"/>
          <w:sz w:val="28"/>
          <w:szCs w:val="28"/>
        </w:rPr>
        <w:t xml:space="preserve"> </w:t>
      </w:r>
      <w:r>
        <w:rPr>
          <w:rFonts w:hint="default" w:ascii="Times New Roman" w:hAnsi="Times New Roman" w:cs="Times New Roman"/>
          <w:spacing w:val="-5"/>
          <w:sz w:val="28"/>
          <w:szCs w:val="28"/>
        </w:rPr>
        <w:t>TIN</w:t>
      </w:r>
    </w:p>
    <w:p w14:paraId="373662ED">
      <w:pPr>
        <w:tabs>
          <w:tab w:val="left" w:pos="2444"/>
        </w:tabs>
        <w:spacing w:before="182"/>
        <w:ind w:left="285" w:right="0" w:firstLine="0"/>
        <w:jc w:val="left"/>
        <w:rPr>
          <w:rFonts w:hint="default" w:ascii="Times New Roman" w:hAnsi="Times New Roman" w:cs="Times New Roman"/>
          <w:i/>
          <w:sz w:val="28"/>
          <w:szCs w:val="28"/>
          <w:lang w:val="en-US"/>
        </w:rPr>
      </w:pPr>
      <w:r>
        <w:rPr>
          <w:rFonts w:hint="default" w:ascii="Times New Roman" w:hAnsi="Times New Roman" w:cs="Times New Roman"/>
          <w:i/>
          <w:sz w:val="28"/>
          <w:szCs w:val="28"/>
        </w:rPr>
        <w:t xml:space="preserve">Sinh </w:t>
      </w:r>
      <w:r>
        <w:rPr>
          <w:rFonts w:hint="default" w:ascii="Times New Roman" w:hAnsi="Times New Roman" w:cs="Times New Roman"/>
          <w:i/>
          <w:spacing w:val="-4"/>
          <w:sz w:val="28"/>
          <w:szCs w:val="28"/>
        </w:rPr>
        <w:t>viên</w:t>
      </w:r>
      <w:r>
        <w:rPr>
          <w:rFonts w:hint="default" w:ascii="Times New Roman" w:hAnsi="Times New Roman" w:cs="Times New Roman"/>
          <w:i/>
          <w:sz w:val="28"/>
          <w:szCs w:val="28"/>
        </w:rPr>
        <w:tab/>
      </w:r>
      <w:r>
        <w:rPr>
          <w:rFonts w:hint="default" w:ascii="Times New Roman" w:hAnsi="Times New Roman" w:cs="Times New Roman"/>
          <w:i/>
          <w:sz w:val="28"/>
          <w:szCs w:val="28"/>
        </w:rPr>
        <w:t>:</w:t>
      </w:r>
      <w:r>
        <w:rPr>
          <w:rFonts w:hint="default" w:ascii="Times New Roman" w:hAnsi="Times New Roman" w:cs="Times New Roman"/>
          <w:i/>
          <w:sz w:val="28"/>
          <w:szCs w:val="28"/>
          <w:lang w:val="en-US"/>
        </w:rPr>
        <w:t>Phạm Duy Tiến Minh</w:t>
      </w:r>
    </w:p>
    <w:p w14:paraId="63057C41">
      <w:pPr>
        <w:tabs>
          <w:tab w:val="left" w:pos="2444"/>
          <w:tab w:val="left" w:pos="5083"/>
        </w:tabs>
        <w:spacing w:before="182" w:line="398" w:lineRule="auto"/>
        <w:ind w:left="285" w:right="2186" w:firstLine="0"/>
        <w:jc w:val="left"/>
        <w:rPr>
          <w:rFonts w:hint="default" w:ascii="Times New Roman" w:hAnsi="Times New Roman" w:cs="Times New Roman"/>
          <w:i/>
          <w:sz w:val="28"/>
          <w:szCs w:val="28"/>
        </w:rPr>
      </w:pPr>
      <w:r>
        <w:rPr>
          <w:rFonts w:hint="default" w:ascii="Times New Roman" w:hAnsi="Times New Roman" w:cs="Times New Roman"/>
          <w:i/>
          <w:spacing w:val="-4"/>
          <w:sz w:val="28"/>
          <w:szCs w:val="28"/>
        </w:rPr>
        <w:t>Lớp</w:t>
      </w:r>
      <w:r>
        <w:rPr>
          <w:rFonts w:hint="default" w:ascii="Times New Roman" w:hAnsi="Times New Roman" w:cs="Times New Roman"/>
          <w:i/>
          <w:sz w:val="28"/>
          <w:szCs w:val="28"/>
        </w:rPr>
        <w:tab/>
      </w:r>
      <w:r>
        <w:rPr>
          <w:rFonts w:hint="default" w:ascii="Times New Roman" w:hAnsi="Times New Roman" w:cs="Times New Roman"/>
          <w:i/>
          <w:spacing w:val="-2"/>
          <w:sz w:val="28"/>
          <w:szCs w:val="28"/>
        </w:rPr>
        <w:t>:K58KTP.K01</w:t>
      </w:r>
      <w:r>
        <w:rPr>
          <w:rFonts w:hint="default" w:ascii="Times New Roman" w:hAnsi="Times New Roman" w:cs="Times New Roman"/>
          <w:i/>
          <w:sz w:val="28"/>
          <w:szCs w:val="28"/>
        </w:rPr>
        <w:tab/>
      </w:r>
    </w:p>
    <w:p w14:paraId="466E23D2">
      <w:pPr>
        <w:tabs>
          <w:tab w:val="left" w:pos="2444"/>
          <w:tab w:val="left" w:pos="5083"/>
        </w:tabs>
        <w:spacing w:before="182" w:line="398" w:lineRule="auto"/>
        <w:ind w:left="285" w:right="2186" w:firstLine="0"/>
        <w:jc w:val="left"/>
        <w:rPr>
          <w:rFonts w:hint="default" w:ascii="Times New Roman" w:hAnsi="Times New Roman" w:cs="Times New Roman"/>
          <w:i/>
          <w:sz w:val="28"/>
          <w:szCs w:val="28"/>
        </w:rPr>
      </w:pPr>
      <w:r>
        <w:rPr>
          <w:rFonts w:hint="default" w:ascii="Times New Roman" w:hAnsi="Times New Roman" w:cs="Times New Roman"/>
          <w:i/>
          <w:sz w:val="28"/>
          <w:szCs w:val="28"/>
        </w:rPr>
        <w:t>Ngành:</w:t>
      </w:r>
      <w:r>
        <w:rPr>
          <w:rFonts w:hint="default" w:ascii="Times New Roman" w:hAnsi="Times New Roman" w:cs="Times New Roman"/>
          <w:i/>
          <w:spacing w:val="-9"/>
          <w:sz w:val="28"/>
          <w:szCs w:val="28"/>
        </w:rPr>
        <w:t xml:space="preserve"> </w:t>
      </w:r>
      <w:r>
        <w:rPr>
          <w:rFonts w:hint="default" w:ascii="Times New Roman" w:hAnsi="Times New Roman" w:cs="Times New Roman"/>
          <w:i/>
          <w:sz w:val="28"/>
          <w:szCs w:val="28"/>
        </w:rPr>
        <w:t>Kỹ</w:t>
      </w:r>
      <w:r>
        <w:rPr>
          <w:rFonts w:hint="default" w:ascii="Times New Roman" w:hAnsi="Times New Roman" w:cs="Times New Roman"/>
          <w:i/>
          <w:spacing w:val="-9"/>
          <w:sz w:val="28"/>
          <w:szCs w:val="28"/>
        </w:rPr>
        <w:t xml:space="preserve"> </w:t>
      </w:r>
      <w:r>
        <w:rPr>
          <w:rFonts w:hint="default" w:ascii="Times New Roman" w:hAnsi="Times New Roman" w:cs="Times New Roman"/>
          <w:i/>
          <w:sz w:val="28"/>
          <w:szCs w:val="28"/>
        </w:rPr>
        <w:t>Thuật</w:t>
      </w:r>
      <w:r>
        <w:rPr>
          <w:rFonts w:hint="default" w:ascii="Times New Roman" w:hAnsi="Times New Roman" w:cs="Times New Roman"/>
          <w:i/>
          <w:spacing w:val="-9"/>
          <w:sz w:val="28"/>
          <w:szCs w:val="28"/>
        </w:rPr>
        <w:t xml:space="preserve"> </w:t>
      </w:r>
      <w:r>
        <w:rPr>
          <w:rFonts w:hint="default" w:ascii="Times New Roman" w:hAnsi="Times New Roman" w:cs="Times New Roman"/>
          <w:i/>
          <w:sz w:val="28"/>
          <w:szCs w:val="28"/>
        </w:rPr>
        <w:t>Máy</w:t>
      </w:r>
      <w:r>
        <w:rPr>
          <w:rFonts w:hint="default" w:ascii="Times New Roman" w:hAnsi="Times New Roman" w:cs="Times New Roman"/>
          <w:i/>
          <w:spacing w:val="-9"/>
          <w:sz w:val="28"/>
          <w:szCs w:val="28"/>
        </w:rPr>
        <w:t xml:space="preserve"> </w:t>
      </w:r>
      <w:r>
        <w:rPr>
          <w:rFonts w:hint="default" w:ascii="Times New Roman" w:hAnsi="Times New Roman" w:cs="Times New Roman"/>
          <w:i/>
          <w:sz w:val="28"/>
          <w:szCs w:val="28"/>
        </w:rPr>
        <w:t xml:space="preserve">Tính </w:t>
      </w:r>
    </w:p>
    <w:p w14:paraId="32778944">
      <w:pPr>
        <w:tabs>
          <w:tab w:val="left" w:pos="2444"/>
          <w:tab w:val="left" w:pos="5083"/>
        </w:tabs>
        <w:spacing w:before="182" w:line="398" w:lineRule="auto"/>
        <w:ind w:left="285" w:right="2186" w:firstLine="0"/>
        <w:jc w:val="left"/>
        <w:rPr>
          <w:rFonts w:hint="default" w:ascii="Times New Roman" w:hAnsi="Times New Roman" w:cs="Times New Roman"/>
          <w:i/>
          <w:sz w:val="28"/>
          <w:szCs w:val="28"/>
        </w:rPr>
      </w:pPr>
      <w:r>
        <w:rPr>
          <w:rFonts w:hint="default" w:ascii="Times New Roman" w:hAnsi="Times New Roman" w:cs="Times New Roman"/>
          <w:i/>
          <w:sz w:val="28"/>
          <w:szCs w:val="28"/>
        </w:rPr>
        <w:t>Giáo viên hướng dẫn</w:t>
      </w:r>
      <w:r>
        <w:rPr>
          <w:rFonts w:hint="default" w:ascii="Times New Roman" w:hAnsi="Times New Roman" w:cs="Times New Roman"/>
          <w:i/>
          <w:spacing w:val="40"/>
          <w:sz w:val="28"/>
          <w:szCs w:val="28"/>
        </w:rPr>
        <w:t xml:space="preserve"> </w:t>
      </w:r>
      <w:r>
        <w:rPr>
          <w:rFonts w:hint="default" w:ascii="Times New Roman" w:hAnsi="Times New Roman" w:cs="Times New Roman"/>
          <w:i/>
          <w:sz w:val="28"/>
          <w:szCs w:val="28"/>
        </w:rPr>
        <w:t>:</w:t>
      </w:r>
      <w:r>
        <w:rPr>
          <w:rFonts w:hint="default" w:cs="Times New Roman"/>
          <w:i/>
          <w:sz w:val="28"/>
          <w:szCs w:val="28"/>
          <w:lang w:val="en-US"/>
        </w:rPr>
        <w:t xml:space="preserve"> </w:t>
      </w:r>
      <w:r>
        <w:rPr>
          <w:rFonts w:hint="default" w:ascii="Times New Roman" w:hAnsi="Times New Roman" w:cs="Times New Roman"/>
          <w:i/>
          <w:sz w:val="28"/>
          <w:szCs w:val="28"/>
        </w:rPr>
        <w:t>Nguyễn Văn Huy</w:t>
      </w:r>
    </w:p>
    <w:p w14:paraId="4042BC7E">
      <w:pPr>
        <w:tabs>
          <w:tab w:val="left" w:pos="5084"/>
        </w:tabs>
        <w:spacing w:before="0" w:line="275" w:lineRule="exact"/>
        <w:ind w:left="285" w:right="0" w:firstLine="0"/>
        <w:jc w:val="left"/>
        <w:rPr>
          <w:rFonts w:hint="default" w:ascii="Times New Roman" w:hAnsi="Times New Roman" w:cs="Times New Roman"/>
          <w:i/>
          <w:sz w:val="28"/>
          <w:szCs w:val="28"/>
        </w:rPr>
      </w:pPr>
      <w:r>
        <w:rPr>
          <w:rFonts w:hint="default" w:ascii="Times New Roman" w:hAnsi="Times New Roman" w:cs="Times New Roman"/>
          <w:i/>
          <w:sz w:val="28"/>
          <w:szCs w:val="28"/>
        </w:rPr>
        <w:t>Ngày</w:t>
      </w:r>
      <w:r>
        <w:rPr>
          <w:rFonts w:hint="default" w:ascii="Times New Roman" w:hAnsi="Times New Roman" w:cs="Times New Roman"/>
          <w:i/>
          <w:spacing w:val="-1"/>
          <w:sz w:val="28"/>
          <w:szCs w:val="28"/>
        </w:rPr>
        <w:t xml:space="preserve"> </w:t>
      </w:r>
      <w:r>
        <w:rPr>
          <w:rFonts w:hint="default" w:ascii="Times New Roman" w:hAnsi="Times New Roman" w:cs="Times New Roman"/>
          <w:i/>
          <w:sz w:val="28"/>
          <w:szCs w:val="28"/>
        </w:rPr>
        <w:t>giao</w:t>
      </w:r>
      <w:r>
        <w:rPr>
          <w:rFonts w:hint="default" w:ascii="Times New Roman" w:hAnsi="Times New Roman" w:cs="Times New Roman"/>
          <w:i/>
          <w:spacing w:val="-1"/>
          <w:sz w:val="28"/>
          <w:szCs w:val="28"/>
        </w:rPr>
        <w:t xml:space="preserve"> </w:t>
      </w:r>
      <w:r>
        <w:rPr>
          <w:rFonts w:hint="default" w:ascii="Times New Roman" w:hAnsi="Times New Roman" w:cs="Times New Roman"/>
          <w:i/>
          <w:spacing w:val="-2"/>
          <w:sz w:val="28"/>
          <w:szCs w:val="28"/>
        </w:rPr>
        <w:t>đề:20/05/2025</w:t>
      </w:r>
      <w:r>
        <w:rPr>
          <w:rFonts w:hint="default" w:ascii="Times New Roman" w:hAnsi="Times New Roman" w:cs="Times New Roman"/>
          <w:i/>
          <w:sz w:val="28"/>
          <w:szCs w:val="28"/>
        </w:rPr>
        <w:tab/>
      </w:r>
      <w:r>
        <w:rPr>
          <w:rFonts w:hint="default" w:ascii="Times New Roman" w:hAnsi="Times New Roman" w:cs="Times New Roman"/>
          <w:i/>
          <w:sz w:val="28"/>
          <w:szCs w:val="28"/>
        </w:rPr>
        <w:t>Ngày</w:t>
      </w:r>
      <w:r>
        <w:rPr>
          <w:rFonts w:hint="default" w:ascii="Times New Roman" w:hAnsi="Times New Roman" w:cs="Times New Roman"/>
          <w:i/>
          <w:spacing w:val="-1"/>
          <w:sz w:val="28"/>
          <w:szCs w:val="28"/>
        </w:rPr>
        <w:t xml:space="preserve"> </w:t>
      </w:r>
      <w:r>
        <w:rPr>
          <w:rFonts w:hint="default" w:ascii="Times New Roman" w:hAnsi="Times New Roman" w:cs="Times New Roman"/>
          <w:i/>
          <w:sz w:val="28"/>
          <w:szCs w:val="28"/>
        </w:rPr>
        <w:t>hoàn</w:t>
      </w:r>
      <w:r>
        <w:rPr>
          <w:rFonts w:hint="default" w:ascii="Times New Roman" w:hAnsi="Times New Roman" w:cs="Times New Roman"/>
          <w:i/>
          <w:spacing w:val="-1"/>
          <w:sz w:val="28"/>
          <w:szCs w:val="28"/>
        </w:rPr>
        <w:t xml:space="preserve"> </w:t>
      </w:r>
      <w:r>
        <w:rPr>
          <w:rFonts w:hint="default" w:ascii="Times New Roman" w:hAnsi="Times New Roman" w:cs="Times New Roman"/>
          <w:i/>
          <w:spacing w:val="-2"/>
          <w:sz w:val="28"/>
          <w:szCs w:val="28"/>
        </w:rPr>
        <w:t>thành:10/06/2025</w:t>
      </w:r>
    </w:p>
    <w:p w14:paraId="107E22B5">
      <w:pPr>
        <w:spacing w:before="181" w:line="259" w:lineRule="auto"/>
        <w:ind w:left="285" w:right="926" w:firstLine="0"/>
        <w:jc w:val="left"/>
        <w:rPr>
          <w:rFonts w:hint="default" w:ascii="Times New Roman" w:hAnsi="Times New Roman" w:cs="Times New Roman"/>
          <w:i/>
          <w:iCs/>
          <w:sz w:val="28"/>
          <w:szCs w:val="28"/>
        </w:rPr>
      </w:pPr>
      <w:r>
        <w:rPr>
          <w:rFonts w:hint="default" w:ascii="Times New Roman" w:hAnsi="Times New Roman" w:cs="Times New Roman"/>
          <w:i/>
          <w:sz w:val="28"/>
          <w:szCs w:val="28"/>
        </w:rPr>
        <w:t>Tên</w:t>
      </w:r>
      <w:r>
        <w:rPr>
          <w:rFonts w:hint="default" w:ascii="Times New Roman" w:hAnsi="Times New Roman" w:cs="Times New Roman"/>
          <w:i/>
          <w:spacing w:val="-2"/>
          <w:sz w:val="28"/>
          <w:szCs w:val="28"/>
        </w:rPr>
        <w:t xml:space="preserve"> </w:t>
      </w:r>
      <w:r>
        <w:rPr>
          <w:rFonts w:hint="default" w:ascii="Times New Roman" w:hAnsi="Times New Roman" w:cs="Times New Roman"/>
          <w:i/>
          <w:sz w:val="28"/>
          <w:szCs w:val="28"/>
        </w:rPr>
        <w:t>đề</w:t>
      </w:r>
      <w:r>
        <w:rPr>
          <w:rFonts w:hint="default" w:ascii="Times New Roman" w:hAnsi="Times New Roman" w:cs="Times New Roman"/>
          <w:i/>
          <w:spacing w:val="-2"/>
          <w:sz w:val="28"/>
          <w:szCs w:val="28"/>
        </w:rPr>
        <w:t xml:space="preserve"> </w:t>
      </w:r>
      <w:r>
        <w:rPr>
          <w:rFonts w:hint="default" w:ascii="Times New Roman" w:hAnsi="Times New Roman" w:cs="Times New Roman"/>
          <w:i/>
          <w:sz w:val="28"/>
          <w:szCs w:val="28"/>
        </w:rPr>
        <w:t>tài</w:t>
      </w:r>
      <w:r>
        <w:rPr>
          <w:rFonts w:hint="default" w:ascii="Times New Roman" w:hAnsi="Times New Roman" w:cs="Times New Roman"/>
          <w:i/>
          <w:spacing w:val="-2"/>
          <w:sz w:val="28"/>
          <w:szCs w:val="28"/>
        </w:rPr>
        <w:t xml:space="preserve"> </w:t>
      </w:r>
      <w:r>
        <w:rPr>
          <w:rFonts w:hint="default" w:ascii="Times New Roman" w:hAnsi="Times New Roman" w:cs="Times New Roman"/>
          <w:i/>
          <w:sz w:val="28"/>
          <w:szCs w:val="28"/>
        </w:rPr>
        <w:t>:</w:t>
      </w:r>
      <w:r>
        <w:rPr>
          <w:rFonts w:hint="default" w:ascii="Times New Roman" w:hAnsi="Times New Roman" w:cs="Times New Roman"/>
          <w:i/>
          <w:spacing w:val="-2"/>
          <w:sz w:val="28"/>
          <w:szCs w:val="28"/>
        </w:rPr>
        <w:t xml:space="preserve"> </w:t>
      </w:r>
      <w:r>
        <w:rPr>
          <w:rFonts w:ascii="Times New Roman" w:hAnsi="Times New Roman" w:eastAsia="Times New Roman" w:cs="Times New Roman"/>
          <w:i/>
          <w:iCs/>
          <w:sz w:val="28"/>
          <w:szCs w:val="28"/>
        </w:rPr>
        <w:t>Tạo ứng dụng GUI cho phép chọn thư mục, liệt kê file theo từng loại (.txt, .py, .jpg), và cho phép mở file.</w:t>
      </w:r>
    </w:p>
    <w:p w14:paraId="189595A1">
      <w:pPr>
        <w:spacing w:before="160"/>
        <w:ind w:left="285" w:right="0" w:firstLine="0"/>
        <w:jc w:val="left"/>
        <w:rPr>
          <w:rFonts w:hint="default" w:ascii="Times New Roman" w:hAnsi="Times New Roman" w:cs="Times New Roman"/>
          <w:i/>
          <w:sz w:val="28"/>
          <w:szCs w:val="28"/>
        </w:rPr>
      </w:pPr>
      <w:r>
        <w:rPr>
          <w:rFonts w:hint="default" w:ascii="Times New Roman" w:hAnsi="Times New Roman" w:cs="Times New Roman"/>
          <w:i/>
          <w:sz w:val="28"/>
          <w:szCs w:val="28"/>
        </w:rPr>
        <w:t>Yêu</w:t>
      </w:r>
      <w:r>
        <w:rPr>
          <w:rFonts w:hint="default" w:ascii="Times New Roman" w:hAnsi="Times New Roman" w:cs="Times New Roman"/>
          <w:i/>
          <w:spacing w:val="-1"/>
          <w:sz w:val="28"/>
          <w:szCs w:val="28"/>
        </w:rPr>
        <w:t xml:space="preserve"> </w:t>
      </w:r>
      <w:r>
        <w:rPr>
          <w:rFonts w:hint="default" w:ascii="Times New Roman" w:hAnsi="Times New Roman" w:cs="Times New Roman"/>
          <w:i/>
          <w:sz w:val="28"/>
          <w:szCs w:val="28"/>
        </w:rPr>
        <w:t xml:space="preserve">cầu </w:t>
      </w:r>
      <w:r>
        <w:rPr>
          <w:rFonts w:hint="default" w:ascii="Times New Roman" w:hAnsi="Times New Roman" w:cs="Times New Roman"/>
          <w:i/>
          <w:spacing w:val="-10"/>
          <w:sz w:val="28"/>
          <w:szCs w:val="28"/>
        </w:rPr>
        <w:t>:</w:t>
      </w:r>
    </w:p>
    <w:p w14:paraId="3CD5AB14">
      <w:pPr>
        <w:numPr>
          <w:ilvl w:val="0"/>
          <w:numId w:val="1"/>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Đầu vào: Nút “Chọn thư mục”.</w:t>
      </w:r>
    </w:p>
    <w:p w14:paraId="2223A258">
      <w:pPr>
        <w:numPr>
          <w:ilvl w:val="0"/>
          <w:numId w:val="1"/>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Đầu ra: Treeview hoặc Listbox hiển thị file, nút “Mở”</w:t>
      </w:r>
      <w:r>
        <w:rPr>
          <w:rFonts w:hint="default" w:ascii="Times New Roman" w:hAnsi="Times New Roman" w:eastAsia="Times New Roman" w:cs="Times New Roman"/>
          <w:sz w:val="28"/>
          <w:szCs w:val="28"/>
          <w:lang w:val="en-US"/>
        </w:rPr>
        <w:t>.</w:t>
      </w:r>
    </w:p>
    <w:p w14:paraId="443860BA">
      <w:pPr>
        <w:numPr>
          <w:ilvl w:val="0"/>
          <w:numId w:val="1"/>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Sử dụng </w:t>
      </w:r>
      <w:r>
        <w:rPr>
          <w:rFonts w:ascii="Courier New" w:hAnsi="Courier New" w:eastAsia="Times New Roman" w:cs="Courier New"/>
          <w:sz w:val="28"/>
          <w:szCs w:val="28"/>
        </w:rPr>
        <w:t>os</w:t>
      </w:r>
      <w:r>
        <w:rPr>
          <w:rFonts w:ascii="Times New Roman" w:hAnsi="Times New Roman" w:eastAsia="Times New Roman" w:cs="Times New Roman"/>
          <w:sz w:val="28"/>
          <w:szCs w:val="28"/>
        </w:rPr>
        <w:t xml:space="preserve"> để scan folder.</w:t>
      </w:r>
    </w:p>
    <w:p w14:paraId="37100086">
      <w:pPr>
        <w:numPr>
          <w:ilvl w:val="0"/>
          <w:numId w:val="1"/>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Bắt lỗi không tìm thấy đường dẫn.</w:t>
      </w:r>
    </w:p>
    <w:p w14:paraId="78664684">
      <w:pPr>
        <w:numPr>
          <w:ilvl w:val="0"/>
          <w:numId w:val="1"/>
        </w:numPr>
        <w:spacing w:before="100" w:beforeAutospacing="1" w:after="100" w:afterAutospacing="1" w:line="240" w:lineRule="auto"/>
        <w:rPr>
          <w:rFonts w:hint="default" w:ascii="Times New Roman" w:hAnsi="Times New Roman" w:cs="Times New Roman"/>
          <w:sz w:val="28"/>
          <w:szCs w:val="28"/>
        </w:rPr>
      </w:pPr>
      <w:r>
        <w:rPr>
          <w:rFonts w:ascii="Times New Roman" w:hAnsi="Times New Roman" w:eastAsia="Times New Roman" w:cs="Times New Roman"/>
          <w:sz w:val="28"/>
          <w:szCs w:val="28"/>
        </w:rPr>
        <w:t>GUI với Treeview (tkinter.ttk).</w:t>
      </w:r>
    </w:p>
    <w:p w14:paraId="2CD2DF24">
      <w:pPr>
        <w:numPr>
          <w:ilvl w:val="0"/>
          <w:numId w:val="1"/>
        </w:numPr>
        <w:spacing w:before="100" w:beforeAutospacing="1" w:after="100" w:afterAutospacing="1" w:line="240" w:lineRule="auto"/>
        <w:rPr>
          <w:rFonts w:hint="default" w:ascii="Times New Roman" w:hAnsi="Times New Roman" w:cs="Times New Roman"/>
          <w:sz w:val="28"/>
          <w:szCs w:val="28"/>
        </w:rPr>
      </w:pPr>
      <w:r>
        <w:rPr>
          <w:rFonts w:ascii="Times New Roman" w:hAnsi="Times New Roman" w:eastAsia="Times New Roman" w:cs="Times New Roman"/>
          <w:sz w:val="28"/>
          <w:szCs w:val="28"/>
        </w:rPr>
        <w:t>Mở file bằng chương trình mặc định.</w:t>
      </w:r>
    </w:p>
    <w:p w14:paraId="3E4A7B88">
      <w:pPr>
        <w:pStyle w:val="8"/>
        <w:rPr>
          <w:rFonts w:hint="default" w:ascii="Times New Roman" w:hAnsi="Times New Roman" w:cs="Times New Roman"/>
        </w:rPr>
      </w:pPr>
    </w:p>
    <w:p w14:paraId="3C955764">
      <w:pPr>
        <w:pStyle w:val="8"/>
        <w:rPr>
          <w:rFonts w:hint="default" w:ascii="Times New Roman" w:hAnsi="Times New Roman" w:cs="Times New Roman"/>
        </w:rPr>
      </w:pPr>
    </w:p>
    <w:p w14:paraId="2C72872F">
      <w:pPr>
        <w:pStyle w:val="8"/>
        <w:rPr>
          <w:rFonts w:hint="default" w:ascii="Times New Roman" w:hAnsi="Times New Roman" w:cs="Times New Roman"/>
        </w:rPr>
      </w:pPr>
    </w:p>
    <w:p w14:paraId="62CFC41E">
      <w:pPr>
        <w:pStyle w:val="8"/>
        <w:rPr>
          <w:rFonts w:hint="default" w:ascii="Times New Roman" w:hAnsi="Times New Roman" w:cs="Times New Roman"/>
        </w:rPr>
      </w:pPr>
    </w:p>
    <w:p w14:paraId="4A36E92B">
      <w:pPr>
        <w:pStyle w:val="8"/>
        <w:spacing w:before="186"/>
        <w:jc w:val="center"/>
        <w:rPr>
          <w:rFonts w:hint="default" w:ascii="Times New Roman" w:hAnsi="Times New Roman" w:cs="Times New Roman"/>
        </w:rPr>
      </w:pPr>
    </w:p>
    <w:p w14:paraId="3EF19F66">
      <w:pPr>
        <w:pStyle w:val="4"/>
        <w:ind w:right="1361"/>
        <w:jc w:val="center"/>
        <w:rPr>
          <w:rFonts w:hint="default" w:ascii="Times New Roman" w:hAnsi="Times New Roman" w:cs="Times New Roman"/>
          <w:sz w:val="28"/>
          <w:szCs w:val="28"/>
        </w:rPr>
      </w:pPr>
      <w:r>
        <w:rPr>
          <w:rFonts w:hint="default" w:ascii="Times New Roman" w:hAnsi="Times New Roman" w:cs="Times New Roman"/>
          <w:sz w:val="28"/>
          <w:szCs w:val="28"/>
        </w:rPr>
        <w:t>GIÁO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VIÊN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HƯỚNG</w:t>
      </w:r>
      <w:r>
        <w:rPr>
          <w:rFonts w:hint="default" w:ascii="Times New Roman" w:hAnsi="Times New Roman" w:cs="Times New Roman"/>
          <w:spacing w:val="-2"/>
          <w:sz w:val="28"/>
          <w:szCs w:val="28"/>
        </w:rPr>
        <w:t xml:space="preserve"> </w:t>
      </w:r>
      <w:r>
        <w:rPr>
          <w:rFonts w:hint="default" w:ascii="Times New Roman" w:hAnsi="Times New Roman" w:cs="Times New Roman"/>
          <w:spacing w:val="-5"/>
          <w:sz w:val="28"/>
          <w:szCs w:val="28"/>
        </w:rPr>
        <w:t>DẪN</w:t>
      </w:r>
    </w:p>
    <w:p w14:paraId="31E9AB8E">
      <w:pPr>
        <w:pStyle w:val="8"/>
        <w:spacing w:before="8"/>
        <w:jc w:val="center"/>
        <w:rPr>
          <w:rFonts w:hint="default" w:ascii="Times New Roman" w:hAnsi="Times New Roman" w:cs="Times New Roman"/>
          <w:b/>
          <w:sz w:val="28"/>
          <w:szCs w:val="28"/>
        </w:rPr>
      </w:pPr>
    </w:p>
    <w:p w14:paraId="4914A4E2">
      <w:pPr>
        <w:spacing w:before="0"/>
        <w:ind w:left="1" w:right="1361" w:firstLine="0"/>
        <w:jc w:val="center"/>
        <w:rPr>
          <w:rFonts w:hint="default" w:ascii="Times New Roman" w:hAnsi="Times New Roman" w:cs="Times New Roman"/>
          <w:i/>
          <w:sz w:val="28"/>
          <w:szCs w:val="28"/>
        </w:rPr>
      </w:pPr>
      <w:r>
        <w:rPr>
          <w:rFonts w:hint="default" w:ascii="Times New Roman" w:hAnsi="Times New Roman" w:cs="Times New Roman"/>
          <w:i/>
          <w:sz w:val="28"/>
          <w:szCs w:val="28"/>
        </w:rPr>
        <w:t>(Ký</w:t>
      </w:r>
      <w:r>
        <w:rPr>
          <w:rFonts w:hint="default" w:ascii="Times New Roman" w:hAnsi="Times New Roman" w:cs="Times New Roman"/>
          <w:i/>
          <w:spacing w:val="-3"/>
          <w:sz w:val="28"/>
          <w:szCs w:val="28"/>
        </w:rPr>
        <w:t xml:space="preserve"> </w:t>
      </w:r>
      <w:r>
        <w:rPr>
          <w:rFonts w:hint="default" w:ascii="Times New Roman" w:hAnsi="Times New Roman" w:cs="Times New Roman"/>
          <w:i/>
          <w:sz w:val="28"/>
          <w:szCs w:val="28"/>
        </w:rPr>
        <w:t>và</w:t>
      </w:r>
      <w:r>
        <w:rPr>
          <w:rFonts w:hint="default" w:ascii="Times New Roman" w:hAnsi="Times New Roman" w:cs="Times New Roman"/>
          <w:i/>
          <w:spacing w:val="-1"/>
          <w:sz w:val="28"/>
          <w:szCs w:val="28"/>
        </w:rPr>
        <w:t xml:space="preserve"> </w:t>
      </w:r>
      <w:r>
        <w:rPr>
          <w:rFonts w:hint="default" w:ascii="Times New Roman" w:hAnsi="Times New Roman" w:cs="Times New Roman"/>
          <w:i/>
          <w:sz w:val="28"/>
          <w:szCs w:val="28"/>
        </w:rPr>
        <w:t>ghi rõ</w:t>
      </w:r>
      <w:r>
        <w:rPr>
          <w:rFonts w:hint="default" w:ascii="Times New Roman" w:hAnsi="Times New Roman" w:cs="Times New Roman"/>
          <w:i/>
          <w:spacing w:val="-1"/>
          <w:sz w:val="28"/>
          <w:szCs w:val="28"/>
        </w:rPr>
        <w:t xml:space="preserve"> </w:t>
      </w:r>
      <w:r>
        <w:rPr>
          <w:rFonts w:hint="default" w:ascii="Times New Roman" w:hAnsi="Times New Roman" w:cs="Times New Roman"/>
          <w:i/>
          <w:sz w:val="28"/>
          <w:szCs w:val="28"/>
        </w:rPr>
        <w:t xml:space="preserve">họ </w:t>
      </w:r>
      <w:r>
        <w:rPr>
          <w:rFonts w:hint="default" w:ascii="Times New Roman" w:hAnsi="Times New Roman" w:cs="Times New Roman"/>
          <w:i/>
          <w:spacing w:val="-4"/>
          <w:sz w:val="28"/>
          <w:szCs w:val="28"/>
        </w:rPr>
        <w:t>tên)</w:t>
      </w:r>
    </w:p>
    <w:p w14:paraId="224021D4">
      <w:pPr>
        <w:pStyle w:val="8"/>
        <w:jc w:val="right"/>
        <w:rPr>
          <w:rFonts w:hint="default" w:ascii="Times New Roman" w:hAnsi="Times New Roman" w:cs="Times New Roman"/>
          <w:i/>
          <w:sz w:val="28"/>
          <w:szCs w:val="28"/>
        </w:rPr>
      </w:pPr>
    </w:p>
    <w:p w14:paraId="5EF0626F">
      <w:pPr>
        <w:pStyle w:val="8"/>
        <w:rPr>
          <w:rFonts w:hint="default" w:ascii="Times New Roman" w:hAnsi="Times New Roman" w:cs="Times New Roman"/>
          <w:i/>
          <w:sz w:val="26"/>
        </w:rPr>
      </w:pPr>
    </w:p>
    <w:p w14:paraId="42A9A9BD">
      <w:pPr>
        <w:pStyle w:val="8"/>
        <w:rPr>
          <w:rFonts w:hint="default" w:ascii="Times New Roman" w:hAnsi="Times New Roman" w:cs="Times New Roman"/>
          <w:i/>
          <w:sz w:val="26"/>
        </w:rPr>
      </w:pPr>
    </w:p>
    <w:p w14:paraId="49E6BBCE">
      <w:pPr>
        <w:pStyle w:val="8"/>
        <w:spacing w:before="96"/>
        <w:rPr>
          <w:rFonts w:hint="default" w:ascii="Times New Roman" w:hAnsi="Times New Roman" w:cs="Times New Roman"/>
          <w:i/>
          <w:sz w:val="26"/>
        </w:rPr>
      </w:pPr>
    </w:p>
    <w:p w14:paraId="2CDF9DFA">
      <w:pPr>
        <w:spacing w:before="1"/>
        <w:ind w:right="0"/>
        <w:jc w:val="center"/>
        <w:rPr>
          <w:rFonts w:hint="default" w:ascii="Times New Roman" w:hAnsi="Times New Roman" w:cs="Times New Roman"/>
          <w:b/>
          <w:spacing w:val="-5"/>
          <w:sz w:val="26"/>
        </w:rPr>
      </w:pPr>
      <w:r>
        <w:rPr>
          <w:rFonts w:hint="default" w:ascii="Times New Roman" w:hAnsi="Times New Roman" w:cs="Times New Roman"/>
          <w:b/>
          <w:sz w:val="26"/>
        </w:rPr>
        <w:t>NHẬN</w:t>
      </w:r>
      <w:r>
        <w:rPr>
          <w:rFonts w:hint="default" w:ascii="Times New Roman" w:hAnsi="Times New Roman" w:cs="Times New Roman"/>
          <w:b/>
          <w:spacing w:val="-2"/>
          <w:sz w:val="26"/>
        </w:rPr>
        <w:t xml:space="preserve"> </w:t>
      </w:r>
      <w:r>
        <w:rPr>
          <w:rFonts w:hint="default" w:ascii="Times New Roman" w:hAnsi="Times New Roman" w:cs="Times New Roman"/>
          <w:b/>
          <w:sz w:val="26"/>
        </w:rPr>
        <w:t>XÉT</w:t>
      </w:r>
      <w:r>
        <w:rPr>
          <w:rFonts w:hint="default" w:ascii="Times New Roman" w:hAnsi="Times New Roman" w:cs="Times New Roman"/>
          <w:b/>
          <w:spacing w:val="-1"/>
          <w:sz w:val="26"/>
        </w:rPr>
        <w:t xml:space="preserve"> </w:t>
      </w:r>
      <w:r>
        <w:rPr>
          <w:rFonts w:hint="default" w:ascii="Times New Roman" w:hAnsi="Times New Roman" w:cs="Times New Roman"/>
          <w:b/>
          <w:sz w:val="26"/>
        </w:rPr>
        <w:t>CỦA</w:t>
      </w:r>
      <w:r>
        <w:rPr>
          <w:rFonts w:hint="default" w:ascii="Times New Roman" w:hAnsi="Times New Roman" w:cs="Times New Roman"/>
          <w:b/>
          <w:spacing w:val="-2"/>
          <w:sz w:val="26"/>
        </w:rPr>
        <w:t xml:space="preserve"> </w:t>
      </w:r>
      <w:r>
        <w:rPr>
          <w:rFonts w:hint="default" w:ascii="Times New Roman" w:hAnsi="Times New Roman" w:cs="Times New Roman"/>
          <w:b/>
          <w:sz w:val="26"/>
        </w:rPr>
        <w:t>GIÁO</w:t>
      </w:r>
      <w:r>
        <w:rPr>
          <w:rFonts w:hint="default" w:ascii="Times New Roman" w:hAnsi="Times New Roman" w:cs="Times New Roman"/>
          <w:b/>
          <w:spacing w:val="-1"/>
          <w:sz w:val="26"/>
        </w:rPr>
        <w:t xml:space="preserve"> </w:t>
      </w:r>
      <w:r>
        <w:rPr>
          <w:rFonts w:hint="default" w:ascii="Times New Roman" w:hAnsi="Times New Roman" w:cs="Times New Roman"/>
          <w:b/>
          <w:sz w:val="26"/>
        </w:rPr>
        <w:t>VIÊN</w:t>
      </w:r>
      <w:r>
        <w:rPr>
          <w:rFonts w:hint="default" w:ascii="Times New Roman" w:hAnsi="Times New Roman" w:cs="Times New Roman"/>
          <w:b/>
          <w:spacing w:val="-2"/>
          <w:sz w:val="26"/>
        </w:rPr>
        <w:t xml:space="preserve"> </w:t>
      </w:r>
      <w:r>
        <w:rPr>
          <w:rFonts w:hint="default" w:ascii="Times New Roman" w:hAnsi="Times New Roman" w:cs="Times New Roman"/>
          <w:b/>
          <w:sz w:val="26"/>
        </w:rPr>
        <w:t>HƯỚNG</w:t>
      </w:r>
      <w:r>
        <w:rPr>
          <w:rFonts w:hint="default" w:ascii="Times New Roman" w:hAnsi="Times New Roman" w:cs="Times New Roman"/>
          <w:b/>
          <w:spacing w:val="-1"/>
          <w:sz w:val="26"/>
        </w:rPr>
        <w:t xml:space="preserve"> </w:t>
      </w:r>
      <w:r>
        <w:rPr>
          <w:rFonts w:hint="default" w:ascii="Times New Roman" w:hAnsi="Times New Roman" w:cs="Times New Roman"/>
          <w:b/>
          <w:spacing w:val="-5"/>
          <w:sz w:val="26"/>
        </w:rPr>
        <w:t>DẪN</w:t>
      </w:r>
    </w:p>
    <w:p w14:paraId="486D3433">
      <w:pPr>
        <w:spacing w:before="1"/>
        <w:ind w:left="2507" w:right="0" w:firstLine="0"/>
        <w:jc w:val="left"/>
        <w:rPr>
          <w:rFonts w:hint="default" w:ascii="Times New Roman" w:hAnsi="Times New Roman" w:cs="Times New Roman"/>
          <w:b/>
          <w:spacing w:val="-5"/>
          <w:sz w:val="26"/>
        </w:rPr>
      </w:pPr>
    </w:p>
    <w:p w14:paraId="1FC39945">
      <w:pPr>
        <w:pStyle w:val="8"/>
        <w:pBdr>
          <w:top w:val="none" w:color="auto" w:sz="0" w:space="0"/>
          <w:left w:val="none" w:color="auto" w:sz="0" w:space="0"/>
          <w:bottom w:val="none" w:color="auto" w:sz="0" w:space="0"/>
          <w:right w:val="none" w:color="auto" w:sz="0" w:space="0"/>
        </w:pBdr>
        <w:tabs>
          <w:tab w:val="left" w:leader="dot" w:pos="8960"/>
        </w:tabs>
        <w:spacing w:line="480" w:lineRule="auto"/>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p>
    <w:p w14:paraId="0562CB0E">
      <w:pPr>
        <w:pStyle w:val="8"/>
        <w:pBdr>
          <w:top w:val="none" w:color="auto" w:sz="0" w:space="0"/>
          <w:left w:val="none" w:color="auto" w:sz="0" w:space="0"/>
          <w:bottom w:val="none" w:color="auto" w:sz="0" w:space="0"/>
          <w:right w:val="none" w:color="auto" w:sz="0" w:space="0"/>
        </w:pBdr>
        <w:tabs>
          <w:tab w:val="left" w:leader="dot" w:pos="8960"/>
        </w:tabs>
        <w:spacing w:line="480" w:lineRule="auto"/>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p>
    <w:p w14:paraId="5997CC1D">
      <w:pPr>
        <w:pStyle w:val="8"/>
        <w:pBdr>
          <w:top w:val="none" w:color="auto" w:sz="0" w:space="0"/>
          <w:left w:val="none" w:color="auto" w:sz="0" w:space="0"/>
          <w:bottom w:val="none" w:color="auto" w:sz="0" w:space="0"/>
          <w:right w:val="none" w:color="auto" w:sz="0" w:space="0"/>
        </w:pBdr>
        <w:tabs>
          <w:tab w:val="left" w:leader="dot" w:pos="8960"/>
        </w:tabs>
        <w:spacing w:line="480" w:lineRule="auto"/>
        <w:jc w:val="both"/>
        <w:rPr>
          <w:rFonts w:hint="default" w:ascii="Times New Roman" w:hAnsi="Times New Roman" w:cs="Times New Roman"/>
          <w:sz w:val="26"/>
          <w:szCs w:val="26"/>
          <w:lang w:val="fr-FR"/>
        </w:rPr>
      </w:pP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r>
        <w:rPr>
          <w:rFonts w:hint="default" w:ascii="Times New Roman" w:hAnsi="Times New Roman" w:cs="Times New Roman"/>
          <w:sz w:val="26"/>
          <w:szCs w:val="26"/>
          <w:lang w:val="fr-FR"/>
        </w:rPr>
        <w:tab/>
      </w:r>
    </w:p>
    <w:p w14:paraId="22C2F5CB">
      <w:pPr>
        <w:pStyle w:val="8"/>
        <w:spacing w:before="108"/>
        <w:rPr>
          <w:rFonts w:hint="default" w:ascii="Times New Roman" w:hAnsi="Times New Roman" w:cs="Times New Roman"/>
          <w:b/>
        </w:rPr>
      </w:pPr>
    </w:p>
    <w:p w14:paraId="0DE19176">
      <w:pPr>
        <w:pStyle w:val="8"/>
        <w:spacing w:before="108"/>
        <w:rPr>
          <w:rFonts w:hint="default" w:ascii="Times New Roman" w:hAnsi="Times New Roman" w:cs="Times New Roman"/>
          <w:b/>
        </w:rPr>
      </w:pPr>
    </w:p>
    <w:p w14:paraId="3B10C2C7">
      <w:pPr>
        <w:pStyle w:val="8"/>
        <w:spacing w:before="108"/>
        <w:rPr>
          <w:rFonts w:hint="default" w:ascii="Times New Roman" w:hAnsi="Times New Roman" w:cs="Times New Roman"/>
          <w:b/>
        </w:rPr>
      </w:pPr>
    </w:p>
    <w:p w14:paraId="5B23158F">
      <w:pPr>
        <w:pStyle w:val="8"/>
        <w:spacing w:before="108"/>
        <w:rPr>
          <w:rFonts w:hint="default" w:ascii="Times New Roman" w:hAnsi="Times New Roman" w:cs="Times New Roman"/>
          <w:b/>
        </w:rPr>
      </w:pPr>
    </w:p>
    <w:p w14:paraId="279CDBC8">
      <w:pPr>
        <w:pStyle w:val="8"/>
        <w:spacing w:before="108"/>
        <w:rPr>
          <w:rFonts w:hint="default" w:ascii="Times New Roman" w:hAnsi="Times New Roman" w:cs="Times New Roman"/>
          <w:b/>
        </w:rPr>
      </w:pPr>
    </w:p>
    <w:p w14:paraId="50DB8C00">
      <w:pPr>
        <w:pStyle w:val="8"/>
        <w:spacing w:before="108"/>
        <w:rPr>
          <w:rFonts w:hint="default" w:ascii="Times New Roman" w:hAnsi="Times New Roman" w:cs="Times New Roman"/>
          <w:b/>
        </w:rPr>
      </w:pPr>
    </w:p>
    <w:p w14:paraId="17D48E26">
      <w:pPr>
        <w:pStyle w:val="8"/>
        <w:spacing w:before="108"/>
        <w:rPr>
          <w:rFonts w:hint="default" w:ascii="Times New Roman" w:hAnsi="Times New Roman" w:cs="Times New Roman"/>
          <w:b/>
        </w:rPr>
      </w:pPr>
    </w:p>
    <w:p w14:paraId="0C4624D3">
      <w:pPr>
        <w:pStyle w:val="8"/>
        <w:spacing w:before="108"/>
        <w:rPr>
          <w:rFonts w:hint="default" w:ascii="Times New Roman" w:hAnsi="Times New Roman" w:cs="Times New Roman"/>
          <w:b/>
        </w:rPr>
      </w:pPr>
    </w:p>
    <w:p w14:paraId="213013AD">
      <w:pPr>
        <w:pStyle w:val="8"/>
        <w:ind w:left="794" w:right="1361"/>
        <w:jc w:val="center"/>
        <w:rPr>
          <w:rFonts w:hint="default" w:ascii="Times New Roman" w:hAnsi="Times New Roman" w:cs="Times New Roman"/>
          <w:sz w:val="28"/>
          <w:szCs w:val="28"/>
        </w:rPr>
      </w:pPr>
      <w:r>
        <w:rPr>
          <w:rFonts w:hint="default" w:ascii="Times New Roman" w:hAnsi="Times New Roman" w:cs="Times New Roman"/>
          <w:sz w:val="28"/>
          <w:szCs w:val="28"/>
        </w:rPr>
        <w:t>Thái</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Nguyên,</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ngày…..tháng…..năm</w:t>
      </w:r>
      <w:r>
        <w:rPr>
          <w:rFonts w:hint="default" w:ascii="Times New Roman" w:hAnsi="Times New Roman" w:cs="Times New Roman"/>
          <w:spacing w:val="-6"/>
          <w:sz w:val="28"/>
          <w:szCs w:val="28"/>
        </w:rPr>
        <w:t xml:space="preserve"> </w:t>
      </w:r>
      <w:r>
        <w:rPr>
          <w:rFonts w:hint="default" w:ascii="Times New Roman" w:hAnsi="Times New Roman" w:cs="Times New Roman"/>
          <w:spacing w:val="-2"/>
          <w:sz w:val="28"/>
          <w:szCs w:val="28"/>
        </w:rPr>
        <w:t>20.....</w:t>
      </w:r>
    </w:p>
    <w:p w14:paraId="56D44FA0">
      <w:pPr>
        <w:pStyle w:val="4"/>
        <w:spacing w:before="182"/>
        <w:ind w:left="796" w:right="1361"/>
        <w:jc w:val="center"/>
        <w:rPr>
          <w:rFonts w:hint="default" w:ascii="Times New Roman" w:hAnsi="Times New Roman" w:cs="Times New Roman"/>
          <w:sz w:val="28"/>
          <w:szCs w:val="28"/>
        </w:rPr>
      </w:pPr>
      <w:r>
        <w:rPr>
          <w:rFonts w:hint="default" w:ascii="Times New Roman" w:hAnsi="Times New Roman" w:cs="Times New Roman"/>
          <w:sz w:val="28"/>
          <w:szCs w:val="28"/>
        </w:rPr>
        <w:t>GIÁO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VIÊN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HƯỚNG</w:t>
      </w:r>
      <w:r>
        <w:rPr>
          <w:rFonts w:hint="default" w:ascii="Times New Roman" w:hAnsi="Times New Roman" w:cs="Times New Roman"/>
          <w:spacing w:val="-2"/>
          <w:sz w:val="28"/>
          <w:szCs w:val="28"/>
        </w:rPr>
        <w:t xml:space="preserve"> </w:t>
      </w:r>
      <w:r>
        <w:rPr>
          <w:rFonts w:hint="default" w:ascii="Times New Roman" w:hAnsi="Times New Roman" w:cs="Times New Roman"/>
          <w:spacing w:val="-5"/>
          <w:sz w:val="28"/>
          <w:szCs w:val="28"/>
        </w:rPr>
        <w:t>DẪN</w:t>
      </w:r>
    </w:p>
    <w:p w14:paraId="53A22842">
      <w:pPr>
        <w:pStyle w:val="8"/>
        <w:spacing w:before="182"/>
        <w:ind w:right="564"/>
        <w:jc w:val="center"/>
        <w:rPr>
          <w:rFonts w:hint="default" w:ascii="Times New Roman" w:hAnsi="Times New Roman" w:cs="Times New Roman"/>
          <w:sz w:val="28"/>
          <w:szCs w:val="28"/>
        </w:rPr>
      </w:pPr>
      <w:r>
        <w:rPr>
          <w:rFonts w:hint="default" w:ascii="Times New Roman" w:hAnsi="Times New Roman" w:cs="Times New Roman"/>
          <w:sz w:val="28"/>
          <w:szCs w:val="28"/>
        </w:rPr>
        <w:t>(Ký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ghi rõ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 xml:space="preserve">họ </w:t>
      </w:r>
      <w:r>
        <w:rPr>
          <w:rFonts w:hint="default" w:ascii="Times New Roman" w:hAnsi="Times New Roman" w:cs="Times New Roman"/>
          <w:spacing w:val="-4"/>
          <w:sz w:val="28"/>
          <w:szCs w:val="28"/>
        </w:rPr>
        <w:t>tên)</w:t>
      </w:r>
    </w:p>
    <w:p w14:paraId="2B1052D9">
      <w:pPr>
        <w:pStyle w:val="8"/>
        <w:rPr>
          <w:rFonts w:hint="default" w:ascii="Times New Roman" w:hAnsi="Times New Roman" w:cs="Times New Roman"/>
          <w:sz w:val="20"/>
        </w:rPr>
      </w:pPr>
    </w:p>
    <w:p w14:paraId="77C50367">
      <w:pPr>
        <w:pStyle w:val="8"/>
        <w:rPr>
          <w:rFonts w:hint="default" w:ascii="Times New Roman" w:hAnsi="Times New Roman" w:cs="Times New Roman"/>
          <w:sz w:val="20"/>
        </w:rPr>
      </w:pPr>
    </w:p>
    <w:p w14:paraId="335D9103">
      <w:pPr>
        <w:pStyle w:val="8"/>
        <w:rPr>
          <w:rFonts w:hint="default" w:ascii="Times New Roman" w:hAnsi="Times New Roman" w:cs="Times New Roman"/>
          <w:sz w:val="20"/>
        </w:rPr>
      </w:pPr>
    </w:p>
    <w:p w14:paraId="1E9653C2">
      <w:pPr>
        <w:pStyle w:val="8"/>
        <w:rPr>
          <w:rFonts w:hint="default" w:ascii="Times New Roman" w:hAnsi="Times New Roman" w:cs="Times New Roman"/>
          <w:sz w:val="20"/>
        </w:rPr>
      </w:pPr>
    </w:p>
    <w:p w14:paraId="1195D35B">
      <w:pPr>
        <w:pStyle w:val="8"/>
        <w:rPr>
          <w:rFonts w:hint="default" w:ascii="Times New Roman" w:hAnsi="Times New Roman" w:cs="Times New Roman"/>
          <w:sz w:val="20"/>
        </w:rPr>
      </w:pPr>
    </w:p>
    <w:p w14:paraId="456673B7">
      <w:pPr>
        <w:pStyle w:val="8"/>
        <w:rPr>
          <w:rFonts w:hint="default" w:ascii="Times New Roman" w:hAnsi="Times New Roman" w:cs="Times New Roman"/>
          <w:sz w:val="20"/>
        </w:rPr>
      </w:pPr>
    </w:p>
    <w:p w14:paraId="5752A215">
      <w:pPr>
        <w:pStyle w:val="8"/>
        <w:rPr>
          <w:rFonts w:hint="default" w:ascii="Times New Roman" w:hAnsi="Times New Roman" w:cs="Times New Roman"/>
          <w:sz w:val="20"/>
        </w:rPr>
      </w:pPr>
    </w:p>
    <w:p w14:paraId="704543C5">
      <w:pPr>
        <w:pStyle w:val="8"/>
        <w:rPr>
          <w:rFonts w:hint="default" w:ascii="Times New Roman" w:hAnsi="Times New Roman" w:cs="Times New Roman"/>
          <w:sz w:val="20"/>
        </w:rPr>
      </w:pPr>
    </w:p>
    <w:p w14:paraId="291544A2">
      <w:pPr>
        <w:pStyle w:val="8"/>
        <w:rPr>
          <w:rFonts w:hint="default" w:ascii="Times New Roman" w:hAnsi="Times New Roman" w:cs="Times New Roman"/>
          <w:sz w:val="20"/>
        </w:rPr>
      </w:pPr>
    </w:p>
    <w:p w14:paraId="0998B251">
      <w:pPr>
        <w:pStyle w:val="8"/>
        <w:rPr>
          <w:rFonts w:hint="default" w:ascii="Times New Roman" w:hAnsi="Times New Roman" w:cs="Times New Roman"/>
          <w:sz w:val="20"/>
        </w:rPr>
      </w:pPr>
    </w:p>
    <w:p w14:paraId="065395CF">
      <w:pPr>
        <w:pStyle w:val="8"/>
        <w:rPr>
          <w:rFonts w:hint="default" w:ascii="Times New Roman" w:hAnsi="Times New Roman" w:cs="Times New Roman"/>
          <w:sz w:val="20"/>
        </w:rPr>
      </w:pPr>
    </w:p>
    <w:p w14:paraId="3EF83638">
      <w:pPr>
        <w:pStyle w:val="8"/>
        <w:rPr>
          <w:rFonts w:hint="default" w:ascii="Times New Roman" w:hAnsi="Times New Roman" w:cs="Times New Roman"/>
          <w:sz w:val="20"/>
        </w:rPr>
      </w:pPr>
    </w:p>
    <w:p w14:paraId="7EE9353D">
      <w:pPr>
        <w:pStyle w:val="8"/>
        <w:spacing w:before="109"/>
        <w:rPr>
          <w:rFonts w:hint="default" w:ascii="Times New Roman" w:hAnsi="Times New Roman" w:cs="Times New Roman"/>
          <w:sz w:val="20"/>
        </w:rPr>
      </w:pPr>
    </w:p>
    <w:p w14:paraId="4B6EE18E">
      <w:pPr>
        <w:pStyle w:val="8"/>
        <w:spacing w:before="109"/>
        <w:rPr>
          <w:rFonts w:hint="default" w:ascii="Times New Roman" w:hAnsi="Times New Roman" w:cs="Times New Roman"/>
          <w:sz w:val="20"/>
        </w:rPr>
      </w:pPr>
    </w:p>
    <w:p w14:paraId="6273B438">
      <w:pPr>
        <w:pStyle w:val="8"/>
        <w:spacing w:before="109"/>
        <w:rPr>
          <w:rFonts w:hint="default" w:ascii="Times New Roman" w:hAnsi="Times New Roman" w:cs="Times New Roman"/>
          <w:sz w:val="20"/>
        </w:rPr>
      </w:pPr>
    </w:p>
    <w:p w14:paraId="48C21777">
      <w:pPr>
        <w:pStyle w:val="8"/>
        <w:spacing w:before="109"/>
        <w:rPr>
          <w:rFonts w:hint="default" w:ascii="Times New Roman" w:hAnsi="Times New Roman" w:cs="Times New Roman"/>
          <w:sz w:val="20"/>
        </w:rPr>
      </w:pPr>
    </w:p>
    <w:p w14:paraId="72C0DD9C">
      <w:pPr>
        <w:pStyle w:val="8"/>
        <w:spacing w:before="109"/>
        <w:rPr>
          <w:rFonts w:hint="default" w:ascii="Times New Roman" w:hAnsi="Times New Roman" w:cs="Times New Roman"/>
          <w:sz w:val="20"/>
        </w:rPr>
      </w:pPr>
    </w:p>
    <w:p w14:paraId="76D3C7D3">
      <w:pPr>
        <w:pStyle w:val="8"/>
        <w:spacing w:before="109"/>
        <w:rPr>
          <w:rFonts w:hint="default" w:ascii="Times New Roman" w:hAnsi="Times New Roman" w:cs="Times New Roman"/>
          <w:sz w:val="20"/>
        </w:rPr>
      </w:pPr>
    </w:p>
    <w:p w14:paraId="60DE903B">
      <w:pPr>
        <w:pStyle w:val="8"/>
        <w:spacing w:before="109"/>
        <w:rPr>
          <w:rFonts w:hint="default" w:ascii="Times New Roman" w:hAnsi="Times New Roman" w:cs="Times New Roman"/>
          <w:sz w:val="20"/>
        </w:rPr>
      </w:pPr>
    </w:p>
    <w:p w14:paraId="52EC0E01">
      <w:pPr>
        <w:pStyle w:val="8"/>
        <w:spacing w:before="109"/>
        <w:rPr>
          <w:rFonts w:hint="default" w:ascii="Times New Roman" w:hAnsi="Times New Roman" w:cs="Times New Roman"/>
          <w:sz w:val="20"/>
        </w:rPr>
      </w:pPr>
    </w:p>
    <w:p w14:paraId="161A0293">
      <w:pPr>
        <w:pStyle w:val="8"/>
        <w:spacing w:before="109"/>
        <w:rPr>
          <w:rFonts w:hint="default" w:ascii="Times New Roman" w:hAnsi="Times New Roman" w:cs="Times New Roman"/>
          <w:sz w:val="20"/>
        </w:rPr>
      </w:pPr>
    </w:p>
    <w:p w14:paraId="48F88F6F">
      <w:pPr>
        <w:pStyle w:val="8"/>
        <w:spacing w:before="109"/>
        <w:rPr>
          <w:rFonts w:hint="default" w:ascii="Times New Roman" w:hAnsi="Times New Roman" w:cs="Times New Roman"/>
          <w:sz w:val="20"/>
        </w:rPr>
      </w:pPr>
    </w:p>
    <w:p w14:paraId="6B8B5CAD">
      <w:pPr>
        <w:pStyle w:val="8"/>
        <w:spacing w:before="109"/>
        <w:rPr>
          <w:rFonts w:hint="default" w:ascii="Times New Roman" w:hAnsi="Times New Roman" w:cs="Times New Roman"/>
          <w:sz w:val="20"/>
        </w:rPr>
      </w:pPr>
      <w:bookmarkStart w:id="32" w:name="_GoBack"/>
      <w:bookmarkEnd w:id="32"/>
      <w:r>
        <w:rPr>
          <w:rFonts w:hint="default" w:ascii="Times New Roman" w:hAnsi="Times New Roman" w:cs="Times New Roman"/>
          <w:sz w:val="20"/>
        </w:rPr>
        <mc:AlternateContent>
          <mc:Choice Requires="wps">
            <w:drawing>
              <wp:anchor distT="0" distB="0" distL="0" distR="0" simplePos="0" relativeHeight="251660288" behindDoc="1" locked="0" layoutInCell="1" allowOverlap="1">
                <wp:simplePos x="0" y="0"/>
                <wp:positionH relativeFrom="page">
                  <wp:posOffset>1260475</wp:posOffset>
                </wp:positionH>
                <wp:positionV relativeFrom="paragraph">
                  <wp:posOffset>230505</wp:posOffset>
                </wp:positionV>
                <wp:extent cx="1270" cy="19050"/>
                <wp:effectExtent l="0" t="0" r="0" b="0"/>
                <wp:wrapTopAndBottom/>
                <wp:docPr id="3" name="Graphic 3"/>
                <wp:cNvGraphicFramePr/>
                <a:graphic xmlns:a="http://schemas.openxmlformats.org/drawingml/2006/main">
                  <a:graphicData uri="http://schemas.microsoft.com/office/word/2010/wordprocessingShape">
                    <wps:wsp>
                      <wps:cNvSpPr/>
                      <wps:spPr>
                        <a:xfrm>
                          <a:off x="0" y="0"/>
                          <a:ext cx="1270" cy="19050"/>
                        </a:xfrm>
                        <a:custGeom>
                          <a:avLst/>
                          <a:gdLst/>
                          <a:ahLst/>
                          <a:cxnLst/>
                          <a:rect l="l" t="t" r="r" b="b"/>
                          <a:pathLst>
                            <a:path h="19050">
                              <a:moveTo>
                                <a:pt x="0" y="0"/>
                              </a:moveTo>
                              <a:lnTo>
                                <a:pt x="0" y="19050"/>
                              </a:lnTo>
                              <a:lnTo>
                                <a:pt x="0" y="0"/>
                              </a:lnTo>
                              <a:close/>
                            </a:path>
                          </a:pathLst>
                        </a:custGeom>
                        <a:solidFill>
                          <a:srgbClr val="9F9F9F"/>
                        </a:solidFill>
                      </wps:spPr>
                      <wps:bodyPr wrap="square" lIns="0" tIns="0" rIns="0" bIns="0" rtlCol="0">
                        <a:noAutofit/>
                      </wps:bodyPr>
                    </wps:wsp>
                  </a:graphicData>
                </a:graphic>
              </wp:anchor>
            </w:drawing>
          </mc:Choice>
          <mc:Fallback>
            <w:pict>
              <v:shape id="Graphic 3" o:spid="_x0000_s1026" o:spt="100" style="position:absolute;left:0pt;margin-left:99.25pt;margin-top:18.15pt;height:1.5pt;width:0.1pt;mso-position-horizontal-relative:page;mso-wrap-distance-bottom:0pt;mso-wrap-distance-top:0pt;z-index:-251656192;mso-width-relative:page;mso-height-relative:page;" fillcolor="#9F9F9F" filled="t" stroked="f" coordsize="1,19050" o:gfxdata="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GofVG1gAAAAkBAAAPAAAAAAAAAAEAIAAAACIAAABkcnMvZG93&#10;bnJldi54bWxQSwECFAAUAAAACACHTuJA7uurkQICAABzBAAADgAAAAAAAAABACAAAAAlAQAAZHJz&#10;L2Uyb0RvYy54bWxQSwUGAAAAAAYABgBZAQAAmQUAAAAA&#10;" path="m0,0l0,19050,0,0xe">
                <v:fill on="t" focussize="0,0"/>
                <v:stroke on="f"/>
                <v:imagedata o:title=""/>
                <o:lock v:ext="edit" aspectratio="f"/>
                <v:textbox inset="0mm,0mm,0mm,0mm"/>
                <w10:wrap type="topAndBottom"/>
              </v:shape>
            </w:pict>
          </mc:Fallback>
        </mc:AlternateContent>
      </w:r>
    </w:p>
    <w:p w14:paraId="57CF3A23">
      <w:pPr>
        <w:pStyle w:val="2"/>
        <w:ind w:left="0" w:right="564"/>
        <w:rPr>
          <w:rFonts w:hint="default" w:ascii="Times New Roman" w:hAnsi="Times New Roman" w:cs="Times New Roman"/>
        </w:rPr>
      </w:pPr>
      <w:bookmarkStart w:id="0" w:name="_bookmark0"/>
      <w:bookmarkEnd w:id="0"/>
      <w:r>
        <w:rPr>
          <w:rFonts w:hint="default" w:ascii="Times New Roman" w:hAnsi="Times New Roman" w:cs="Times New Roman"/>
        </w:rPr>
        <w:t>Lời</w:t>
      </w:r>
      <w:r>
        <w:rPr>
          <w:rFonts w:hint="default" w:ascii="Times New Roman" w:hAnsi="Times New Roman" w:cs="Times New Roman"/>
          <w:spacing w:val="-1"/>
        </w:rPr>
        <w:t xml:space="preserve"> </w:t>
      </w:r>
      <w:r>
        <w:rPr>
          <w:rFonts w:hint="default" w:ascii="Times New Roman" w:hAnsi="Times New Roman" w:cs="Times New Roman"/>
        </w:rPr>
        <w:t>nói</w:t>
      </w:r>
      <w:r>
        <w:rPr>
          <w:rFonts w:hint="default" w:ascii="Times New Roman" w:hAnsi="Times New Roman" w:cs="Times New Roman"/>
          <w:spacing w:val="-1"/>
        </w:rPr>
        <w:t xml:space="preserve"> </w:t>
      </w:r>
      <w:r>
        <w:rPr>
          <w:rFonts w:hint="default" w:ascii="Times New Roman" w:hAnsi="Times New Roman" w:cs="Times New Roman"/>
          <w:spacing w:val="-5"/>
        </w:rPr>
        <w:t>đầu</w:t>
      </w:r>
    </w:p>
    <w:p w14:paraId="09D690EF">
      <w:pPr>
        <w:pStyle w:val="8"/>
        <w:spacing w:before="189" w:line="259" w:lineRule="auto"/>
        <w:ind w:left="284" w:right="926" w:firstLine="720"/>
        <w:rPr>
          <w:rFonts w:hint="default" w:ascii="Times New Roman" w:hAnsi="Times New Roman" w:cs="Times New Roman"/>
          <w:sz w:val="28"/>
          <w:szCs w:val="28"/>
        </w:rPr>
      </w:pPr>
      <w:r>
        <w:rPr>
          <w:rFonts w:hint="default" w:ascii="Times New Roman" w:hAnsi="Times New Roman" w:cs="Times New Roman"/>
          <w:sz w:val="28"/>
          <w:szCs w:val="28"/>
        </w:rPr>
        <w:t>Trong bối cảnh công nghệ thông tin phát triển mạnh mẽ như hiện nay, các ứng dụng quản lý dữ liệu đóng vai trò thiết yếu trong việc tối ưu hóa công việc và nâng cao hiệu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suất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nhân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cũng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như</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tổ</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chức.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lang w:val="en-US"/>
        </w:rPr>
        <w:t>V</w:t>
      </w:r>
      <w:r>
        <w:rPr>
          <w:rFonts w:hint="default" w:ascii="Times New Roman" w:hAnsi="Times New Roman" w:cs="Times New Roman"/>
          <w:sz w:val="28"/>
          <w:szCs w:val="28"/>
        </w:rPr>
        <w:t>iệc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lang w:val="en-US"/>
        </w:rPr>
        <w:t xml:space="preserve">thư mục </w:t>
      </w:r>
      <w:r>
        <w:rPr>
          <w:rFonts w:hint="default" w:ascii="Times New Roman" w:hAnsi="Times New Roman" w:cs="Times New Roman"/>
          <w:sz w:val="28"/>
          <w:szCs w:val="28"/>
        </w:rPr>
        <w:t>một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cách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hiệu quả là một nhu cầu không thể thiếu đối với mọi cá nhân và doanh nghiệp.</w:t>
      </w:r>
    </w:p>
    <w:p w14:paraId="036FEBD2">
      <w:pPr>
        <w:pStyle w:val="8"/>
        <w:spacing w:before="159" w:line="259" w:lineRule="auto"/>
        <w:ind w:left="284" w:right="926" w:firstLine="72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Bài sau </w:t>
      </w:r>
      <w:r>
        <w:rPr>
          <w:rFonts w:hint="default" w:ascii="Times New Roman" w:hAnsi="Times New Roman" w:cs="Times New Roman"/>
          <w:sz w:val="28"/>
          <w:szCs w:val="28"/>
        </w:rPr>
        <w:t>trình bày chi tiết quá trình xây dựng ứng dụng quản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lang w:val="en-US"/>
        </w:rPr>
        <w:t xml:space="preserve">thư mục </w:t>
      </w:r>
      <w:r>
        <w:rPr>
          <w:rFonts w:hint="default" w:ascii="Times New Roman" w:hAnsi="Times New Roman" w:cs="Times New Roman"/>
          <w:sz w:val="28"/>
          <w:szCs w:val="28"/>
        </w:rPr>
        <w:t>GUI đơn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giản,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nhằm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mục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đích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cung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cấp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một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công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cụ</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trực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quan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dễ</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sử</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để</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lang w:val="en-US"/>
        </w:rPr>
        <w:t>thư mục</w:t>
      </w:r>
      <w:r>
        <w:rPr>
          <w:rFonts w:hint="default" w:ascii="Times New Roman" w:hAnsi="Times New Roman" w:cs="Times New Roman"/>
          <w:sz w:val="28"/>
          <w:szCs w:val="28"/>
        </w:rPr>
        <w:t>. Ứng dụng được phát triển dựa trên ngôn ngữ lập trình Python,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kết</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hợp</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với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các</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thư</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viện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GUI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để</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tạo</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ra</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một</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giao</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diện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thân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thiện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với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người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dùng.</w:t>
      </w:r>
    </w:p>
    <w:p w14:paraId="2E17E27E">
      <w:pPr>
        <w:pStyle w:val="8"/>
        <w:spacing w:before="159" w:line="259" w:lineRule="auto"/>
        <w:ind w:left="284" w:right="926" w:firstLine="720"/>
        <w:rPr>
          <w:rFonts w:hint="default" w:ascii="Times New Roman" w:hAnsi="Times New Roman" w:cs="Times New Roman"/>
          <w:sz w:val="28"/>
          <w:szCs w:val="28"/>
        </w:rPr>
        <w:sectPr>
          <w:footerReference r:id="rId5" w:type="default"/>
          <w:pgSz w:w="11910" w:h="16840"/>
          <w:pgMar w:top="1417" w:right="1134" w:bottom="1417" w:left="1984" w:header="0" w:footer="1062" w:gutter="0"/>
          <w:cols w:space="720" w:num="1"/>
          <w:rtlGutter w:val="0"/>
          <w:docGrid w:linePitch="0" w:charSpace="0"/>
        </w:sectPr>
      </w:pPr>
      <w:r>
        <w:rPr>
          <w:rFonts w:hint="default" w:ascii="Times New Roman" w:hAnsi="Times New Roman" w:cs="Times New Roman"/>
          <w:sz w:val="28"/>
          <w:szCs w:val="28"/>
        </w:rPr>
        <w:t>Thông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qua</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báo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này,</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chúng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ta</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cùng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tìm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hiểu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về</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bước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triển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khai,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công nghệ được áp dụng, cũng như những kinh nghiệm thu được trong quá trình phát triển ứng dụng. Hy vọng rằng, sản phẩm này không chỉ đáp ứng được các yêu cầu đặt ra mà còn là nền tảng để phát triển những ứng dụng quản lý dữ liệu phức tạp hơn trong tương lai.</w:t>
      </w:r>
    </w:p>
    <w:p w14:paraId="1EA86173">
      <w:pPr>
        <w:spacing w:before="16"/>
        <w:ind w:left="796" w:right="1361" w:firstLine="0"/>
        <w:jc w:val="center"/>
        <w:rPr>
          <w:rFonts w:hint="default" w:ascii="Times New Roman" w:hAnsi="Times New Roman" w:cs="Times New Roman"/>
          <w:sz w:val="28"/>
          <w:szCs w:val="28"/>
        </w:rPr>
      </w:pPr>
      <w:r>
        <w:rPr>
          <w:rFonts w:hint="default" w:ascii="Times New Roman" w:hAnsi="Times New Roman" w:cs="Times New Roman"/>
          <w:sz w:val="28"/>
          <w:szCs w:val="28"/>
        </w:rPr>
        <w:t>Mục</w:t>
      </w:r>
      <w:r>
        <w:rPr>
          <w:rFonts w:hint="default" w:ascii="Times New Roman" w:hAnsi="Times New Roman" w:cs="Times New Roman"/>
          <w:spacing w:val="-1"/>
          <w:sz w:val="28"/>
          <w:szCs w:val="28"/>
        </w:rPr>
        <w:t xml:space="preserve"> </w:t>
      </w:r>
      <w:r>
        <w:rPr>
          <w:rFonts w:hint="default" w:ascii="Times New Roman" w:hAnsi="Times New Roman" w:cs="Times New Roman"/>
          <w:spacing w:val="-5"/>
          <w:sz w:val="28"/>
          <w:szCs w:val="28"/>
        </w:rPr>
        <w:t>Lục</w:t>
      </w:r>
    </w:p>
    <w:p w14:paraId="3515B7CD">
      <w:pPr>
        <w:spacing w:after="0"/>
        <w:jc w:val="center"/>
        <w:rPr>
          <w:rFonts w:hint="default" w:ascii="Times New Roman" w:hAnsi="Times New Roman" w:cs="Times New Roman"/>
          <w:sz w:val="32"/>
        </w:rPr>
        <w:sectPr>
          <w:pgSz w:w="11910" w:h="16840"/>
          <w:pgMar w:top="1417" w:right="1134" w:bottom="1417" w:left="1984" w:header="0" w:footer="1062" w:gutter="0"/>
          <w:cols w:space="720" w:num="1"/>
          <w:rtlGutter w:val="0"/>
          <w:docGrid w:linePitch="0" w:charSpace="0"/>
        </w:sectPr>
      </w:pPr>
    </w:p>
    <w:sdt>
      <w:sdtPr>
        <w:rPr>
          <w:rFonts w:hint="default" w:ascii="Times New Roman" w:hAnsi="Times New Roman" w:cs="Times New Roman"/>
        </w:rPr>
        <w:id w:val="147479865"/>
        <w:docPartObj>
          <w:docPartGallery w:val="Table of Contents"/>
          <w:docPartUnique/>
        </w:docPartObj>
      </w:sdtPr>
      <w:sdtEndPr>
        <w:rPr>
          <w:rFonts w:hint="default" w:ascii="Times New Roman" w:hAnsi="Times New Roman" w:cs="Times New Roman"/>
        </w:rPr>
      </w:sdtEndPr>
      <w:sdtContent>
        <w:p w14:paraId="2658B27A">
          <w:pPr>
            <w:pStyle w:val="13"/>
            <w:tabs>
              <w:tab w:val="right" w:leader="dot" w:pos="9062"/>
            </w:tabs>
            <w:spacing w:before="30"/>
            <w:rPr>
              <w:rFonts w:hint="default" w:ascii="Times New Roman" w:hAnsi="Times New Roman" w:cs="Times New Roman"/>
              <w:spacing w:val="-10"/>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"_bookmark0" </w:instrText>
          </w:r>
          <w:r>
            <w:rPr>
              <w:rFonts w:hint="default" w:ascii="Times New Roman" w:hAnsi="Times New Roman" w:cs="Times New Roman"/>
            </w:rPr>
            <w:fldChar w:fldCharType="separate"/>
          </w:r>
          <w:r>
            <w:rPr>
              <w:rFonts w:hint="default" w:ascii="Times New Roman" w:hAnsi="Times New Roman" w:cs="Times New Roman"/>
            </w:rPr>
            <w:t>Lời</w:t>
          </w:r>
          <w:r>
            <w:rPr>
              <w:rFonts w:hint="default" w:ascii="Times New Roman" w:hAnsi="Times New Roman" w:cs="Times New Roman"/>
              <w:spacing w:val="-2"/>
            </w:rPr>
            <w:t xml:space="preserve"> </w:t>
          </w:r>
          <w:r>
            <w:rPr>
              <w:rFonts w:hint="default" w:ascii="Times New Roman" w:hAnsi="Times New Roman" w:cs="Times New Roman"/>
            </w:rPr>
            <w:t>nói</w:t>
          </w:r>
          <w:r>
            <w:rPr>
              <w:rFonts w:hint="default" w:ascii="Times New Roman" w:hAnsi="Times New Roman" w:cs="Times New Roman"/>
              <w:spacing w:val="-1"/>
            </w:rPr>
            <w:t xml:space="preserve"> </w:t>
          </w:r>
          <w:r>
            <w:rPr>
              <w:rFonts w:hint="default" w:ascii="Times New Roman" w:hAnsi="Times New Roman" w:cs="Times New Roman"/>
              <w:spacing w:val="-5"/>
            </w:rPr>
            <w:t>đầu</w:t>
          </w:r>
          <w:r>
            <w:rPr>
              <w:rFonts w:hint="default" w:ascii="Times New Roman" w:hAnsi="Times New Roman" w:cs="Times New Roman"/>
            </w:rPr>
            <w:tab/>
          </w:r>
          <w:r>
            <w:rPr>
              <w:rFonts w:hint="default" w:ascii="Times New Roman" w:hAnsi="Times New Roman" w:cs="Times New Roman"/>
              <w:spacing w:val="-10"/>
            </w:rPr>
            <w:t>4</w:t>
          </w:r>
          <w:r>
            <w:rPr>
              <w:rFonts w:hint="default" w:ascii="Times New Roman" w:hAnsi="Times New Roman" w:cs="Times New Roman"/>
              <w:spacing w:val="-10"/>
            </w:rPr>
            <w:fldChar w:fldCharType="end"/>
          </w:r>
        </w:p>
        <w:p w14:paraId="71539CC9">
          <w:pPr>
            <w:pStyle w:val="13"/>
            <w:tabs>
              <w:tab w:val="right" w:leader="dot" w:pos="906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 </w:instrText>
          </w:r>
          <w:r>
            <w:rPr>
              <w:rFonts w:hint="default" w:ascii="Times New Roman" w:hAnsi="Times New Roman" w:cs="Times New Roman"/>
            </w:rPr>
            <w:fldChar w:fldCharType="separate"/>
          </w:r>
          <w:r>
            <w:rPr>
              <w:rFonts w:hint="default" w:ascii="Times New Roman" w:hAnsi="Times New Roman" w:cs="Times New Roman"/>
            </w:rPr>
            <w:t>Chương</w:t>
          </w:r>
          <w:r>
            <w:rPr>
              <w:rFonts w:hint="default" w:ascii="Times New Roman" w:hAnsi="Times New Roman" w:cs="Times New Roman"/>
              <w:spacing w:val="-2"/>
            </w:rPr>
            <w:t xml:space="preserve"> </w:t>
          </w:r>
          <w:r>
            <w:rPr>
              <w:rFonts w:hint="default" w:ascii="Times New Roman" w:hAnsi="Times New Roman" w:cs="Times New Roman"/>
            </w:rPr>
            <w:t>1.</w:t>
          </w:r>
          <w:r>
            <w:rPr>
              <w:rFonts w:hint="default" w:ascii="Times New Roman" w:hAnsi="Times New Roman" w:cs="Times New Roman"/>
              <w:spacing w:val="-2"/>
            </w:rPr>
            <w:t xml:space="preserve"> </w:t>
          </w:r>
          <w:r>
            <w:rPr>
              <w:rFonts w:hint="default" w:ascii="Times New Roman" w:hAnsi="Times New Roman" w:cs="Times New Roman"/>
            </w:rPr>
            <w:t>Giới</w:t>
          </w:r>
          <w:r>
            <w:rPr>
              <w:rFonts w:hint="default" w:ascii="Times New Roman" w:hAnsi="Times New Roman" w:cs="Times New Roman"/>
              <w:spacing w:val="-1"/>
            </w:rPr>
            <w:t xml:space="preserve"> </w:t>
          </w:r>
          <w:r>
            <w:rPr>
              <w:rFonts w:hint="default" w:ascii="Times New Roman" w:hAnsi="Times New Roman" w:cs="Times New Roman"/>
            </w:rPr>
            <w:t>thiệu</w:t>
          </w:r>
          <w:r>
            <w:rPr>
              <w:rFonts w:hint="default" w:ascii="Times New Roman" w:hAnsi="Times New Roman" w:cs="Times New Roman"/>
              <w:spacing w:val="-2"/>
            </w:rPr>
            <w:t xml:space="preserve"> </w:t>
          </w:r>
          <w:r>
            <w:rPr>
              <w:rFonts w:hint="default" w:ascii="Times New Roman" w:hAnsi="Times New Roman" w:cs="Times New Roman"/>
            </w:rPr>
            <w:t>đề</w:t>
          </w:r>
          <w:r>
            <w:rPr>
              <w:rFonts w:hint="default" w:ascii="Times New Roman" w:hAnsi="Times New Roman" w:cs="Times New Roman"/>
              <w:spacing w:val="-1"/>
            </w:rPr>
            <w:t xml:space="preserve"> </w:t>
          </w:r>
          <w:r>
            <w:rPr>
              <w:rFonts w:hint="default" w:ascii="Times New Roman" w:hAnsi="Times New Roman" w:cs="Times New Roman"/>
              <w:spacing w:val="-5"/>
            </w:rPr>
            <w:t>bài</w:t>
          </w:r>
          <w:r>
            <w:rPr>
              <w:rFonts w:hint="default" w:ascii="Times New Roman" w:hAnsi="Times New Roman" w:cs="Times New Roman"/>
            </w:rPr>
            <w:tab/>
          </w:r>
          <w:r>
            <w:rPr>
              <w:rFonts w:hint="default" w:cs="Times New Roman"/>
              <w:spacing w:val="-10"/>
              <w:lang w:val="en-US"/>
            </w:rPr>
            <w:t>6</w:t>
          </w:r>
          <w:r>
            <w:rPr>
              <w:rFonts w:hint="default" w:ascii="Times New Roman" w:hAnsi="Times New Roman" w:cs="Times New Roman"/>
              <w:spacing w:val="-10"/>
            </w:rPr>
            <w:fldChar w:fldCharType="end"/>
          </w:r>
        </w:p>
        <w:p w14:paraId="2F0F512E">
          <w:pPr>
            <w:pStyle w:val="14"/>
            <w:numPr>
              <w:ilvl w:val="1"/>
              <w:numId w:val="2"/>
            </w:numPr>
            <w:tabs>
              <w:tab w:val="left" w:pos="944"/>
              <w:tab w:val="right" w:leader="dot" w:pos="9061"/>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 </w:instrText>
          </w:r>
          <w:r>
            <w:rPr>
              <w:rFonts w:hint="default" w:ascii="Times New Roman" w:hAnsi="Times New Roman" w:cs="Times New Roman"/>
            </w:rPr>
            <w:fldChar w:fldCharType="separate"/>
          </w:r>
          <w:r>
            <w:rPr>
              <w:rFonts w:hint="default" w:ascii="Times New Roman" w:hAnsi="Times New Roman" w:cs="Times New Roman"/>
            </w:rPr>
            <w:t>Giới</w:t>
          </w:r>
          <w:r>
            <w:rPr>
              <w:rFonts w:hint="default" w:ascii="Times New Roman" w:hAnsi="Times New Roman" w:cs="Times New Roman"/>
              <w:spacing w:val="-3"/>
            </w:rPr>
            <w:t xml:space="preserve"> </w:t>
          </w:r>
          <w:r>
            <w:rPr>
              <w:rFonts w:hint="default" w:ascii="Times New Roman" w:hAnsi="Times New Roman" w:cs="Times New Roman"/>
            </w:rPr>
            <w:t>thiệu</w:t>
          </w:r>
          <w:r>
            <w:rPr>
              <w:rFonts w:hint="default" w:ascii="Times New Roman" w:hAnsi="Times New Roman" w:cs="Times New Roman"/>
              <w:spacing w:val="-2"/>
            </w:rPr>
            <w:t xml:space="preserve"> </w:t>
          </w:r>
          <w:r>
            <w:rPr>
              <w:rFonts w:hint="default" w:ascii="Times New Roman" w:hAnsi="Times New Roman" w:cs="Times New Roman"/>
            </w:rPr>
            <w:t>đề</w:t>
          </w:r>
          <w:r>
            <w:rPr>
              <w:rFonts w:hint="default" w:ascii="Times New Roman" w:hAnsi="Times New Roman" w:cs="Times New Roman"/>
              <w:spacing w:val="-2"/>
            </w:rPr>
            <w:t xml:space="preserve"> </w:t>
          </w:r>
          <w:r>
            <w:rPr>
              <w:rFonts w:hint="default" w:ascii="Times New Roman" w:hAnsi="Times New Roman" w:cs="Times New Roman"/>
              <w:spacing w:val="-5"/>
            </w:rPr>
            <w:t>bài</w:t>
          </w:r>
          <w:r>
            <w:rPr>
              <w:rFonts w:hint="default" w:ascii="Times New Roman" w:hAnsi="Times New Roman" w:cs="Times New Roman"/>
            </w:rPr>
            <w:tab/>
          </w:r>
          <w:r>
            <w:rPr>
              <w:rFonts w:hint="default" w:cs="Times New Roman"/>
              <w:spacing w:val="-10"/>
              <w:lang w:val="en-US"/>
            </w:rPr>
            <w:t>6</w:t>
          </w:r>
          <w:r>
            <w:rPr>
              <w:rFonts w:hint="default" w:ascii="Times New Roman" w:hAnsi="Times New Roman" w:cs="Times New Roman"/>
              <w:spacing w:val="-10"/>
            </w:rPr>
            <w:fldChar w:fldCharType="end"/>
          </w:r>
        </w:p>
        <w:p w14:paraId="09C3413E">
          <w:pPr>
            <w:pStyle w:val="14"/>
            <w:numPr>
              <w:ilvl w:val="1"/>
              <w:numId w:val="2"/>
            </w:numPr>
            <w:tabs>
              <w:tab w:val="left" w:pos="944"/>
              <w:tab w:val="right" w:leader="dot" w:pos="9062"/>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 </w:instrText>
          </w:r>
          <w:r>
            <w:rPr>
              <w:rFonts w:hint="default" w:ascii="Times New Roman" w:hAnsi="Times New Roman" w:cs="Times New Roman"/>
            </w:rPr>
            <w:fldChar w:fldCharType="separate"/>
          </w:r>
          <w:r>
            <w:rPr>
              <w:rFonts w:hint="default" w:ascii="Times New Roman" w:hAnsi="Times New Roman" w:cs="Times New Roman"/>
            </w:rPr>
            <w:t>Các</w:t>
          </w:r>
          <w:r>
            <w:rPr>
              <w:rFonts w:hint="default" w:ascii="Times New Roman" w:hAnsi="Times New Roman" w:cs="Times New Roman"/>
              <w:spacing w:val="-3"/>
            </w:rPr>
            <w:t xml:space="preserve"> </w:t>
          </w:r>
          <w:r>
            <w:rPr>
              <w:rFonts w:hint="default" w:ascii="Times New Roman" w:hAnsi="Times New Roman" w:cs="Times New Roman"/>
            </w:rPr>
            <w:t>tính năng</w:t>
          </w:r>
          <w:r>
            <w:rPr>
              <w:rFonts w:hint="default" w:ascii="Times New Roman" w:hAnsi="Times New Roman" w:cs="Times New Roman"/>
              <w:spacing w:val="-1"/>
            </w:rPr>
            <w:t xml:space="preserve"> </w:t>
          </w:r>
          <w:r>
            <w:rPr>
              <w:rFonts w:hint="default" w:ascii="Times New Roman" w:hAnsi="Times New Roman" w:cs="Times New Roman"/>
            </w:rPr>
            <w:t>chính của</w:t>
          </w:r>
          <w:r>
            <w:rPr>
              <w:rFonts w:hint="default" w:ascii="Times New Roman" w:hAnsi="Times New Roman" w:cs="Times New Roman"/>
              <w:spacing w:val="-1"/>
            </w:rPr>
            <w:t xml:space="preserve"> </w:t>
          </w:r>
          <w:r>
            <w:rPr>
              <w:rFonts w:hint="default" w:ascii="Times New Roman" w:hAnsi="Times New Roman" w:cs="Times New Roman"/>
            </w:rPr>
            <w:t xml:space="preserve">chương </w:t>
          </w:r>
          <w:r>
            <w:rPr>
              <w:rFonts w:hint="default" w:ascii="Times New Roman" w:hAnsi="Times New Roman" w:cs="Times New Roman"/>
              <w:spacing w:val="-2"/>
            </w:rPr>
            <w:t>trình</w:t>
          </w:r>
          <w:r>
            <w:rPr>
              <w:rFonts w:hint="default" w:ascii="Times New Roman" w:hAnsi="Times New Roman" w:cs="Times New Roman"/>
            </w:rPr>
            <w:tab/>
          </w:r>
          <w:r>
            <w:rPr>
              <w:rFonts w:hint="default" w:cs="Times New Roman"/>
              <w:spacing w:val="-10"/>
              <w:lang w:val="en-US"/>
            </w:rPr>
            <w:t>6</w:t>
          </w:r>
          <w:r>
            <w:rPr>
              <w:rFonts w:hint="default" w:ascii="Times New Roman" w:hAnsi="Times New Roman" w:cs="Times New Roman"/>
              <w:spacing w:val="-10"/>
            </w:rPr>
            <w:fldChar w:fldCharType="end"/>
          </w:r>
        </w:p>
        <w:p w14:paraId="2F8D43E5">
          <w:pPr>
            <w:pStyle w:val="14"/>
            <w:numPr>
              <w:ilvl w:val="1"/>
              <w:numId w:val="2"/>
            </w:numPr>
            <w:tabs>
              <w:tab w:val="left" w:pos="944"/>
              <w:tab w:val="right" w:leader="dot" w:pos="9061"/>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 </w:instrText>
          </w:r>
          <w:r>
            <w:rPr>
              <w:rFonts w:hint="default" w:ascii="Times New Roman" w:hAnsi="Times New Roman" w:cs="Times New Roman"/>
            </w:rPr>
            <w:fldChar w:fldCharType="separate"/>
          </w:r>
          <w:r>
            <w:rPr>
              <w:rFonts w:hint="default" w:ascii="Times New Roman" w:hAnsi="Times New Roman" w:cs="Times New Roman"/>
            </w:rPr>
            <w:t>Kiến</w:t>
          </w:r>
          <w:r>
            <w:rPr>
              <w:rFonts w:hint="default" w:ascii="Times New Roman" w:hAnsi="Times New Roman" w:cs="Times New Roman"/>
              <w:spacing w:val="-2"/>
            </w:rPr>
            <w:t xml:space="preserve"> </w:t>
          </w:r>
          <w:r>
            <w:rPr>
              <w:rFonts w:hint="default" w:ascii="Times New Roman" w:hAnsi="Times New Roman" w:cs="Times New Roman"/>
            </w:rPr>
            <w:t>thức</w:t>
          </w:r>
          <w:r>
            <w:rPr>
              <w:rFonts w:hint="default" w:ascii="Times New Roman" w:hAnsi="Times New Roman" w:cs="Times New Roman"/>
              <w:spacing w:val="-1"/>
            </w:rPr>
            <w:t xml:space="preserve"> </w:t>
          </w:r>
          <w:r>
            <w:rPr>
              <w:rFonts w:hint="default" w:ascii="Times New Roman" w:hAnsi="Times New Roman" w:cs="Times New Roman"/>
            </w:rPr>
            <w:t>được</w:t>
          </w:r>
          <w:r>
            <w:rPr>
              <w:rFonts w:hint="default" w:ascii="Times New Roman" w:hAnsi="Times New Roman" w:cs="Times New Roman"/>
              <w:spacing w:val="-2"/>
            </w:rPr>
            <w:t xml:space="preserve"> </w:t>
          </w:r>
          <w:r>
            <w:rPr>
              <w:rFonts w:hint="default" w:ascii="Times New Roman" w:hAnsi="Times New Roman" w:cs="Times New Roman"/>
            </w:rPr>
            <w:t>áp</w:t>
          </w:r>
          <w:r>
            <w:rPr>
              <w:rFonts w:hint="default" w:ascii="Times New Roman" w:hAnsi="Times New Roman" w:cs="Times New Roman"/>
              <w:spacing w:val="-1"/>
            </w:rPr>
            <w:t xml:space="preserve"> </w:t>
          </w:r>
          <w:r>
            <w:rPr>
              <w:rFonts w:hint="default" w:ascii="Times New Roman" w:hAnsi="Times New Roman" w:cs="Times New Roman"/>
              <w:spacing w:val="-4"/>
            </w:rPr>
            <w:t>dụng</w:t>
          </w:r>
          <w:r>
            <w:rPr>
              <w:rFonts w:hint="default" w:ascii="Times New Roman" w:hAnsi="Times New Roman" w:cs="Times New Roman"/>
            </w:rPr>
            <w:tab/>
          </w:r>
          <w:r>
            <w:rPr>
              <w:rFonts w:hint="default" w:cs="Times New Roman"/>
              <w:spacing w:val="-10"/>
              <w:lang w:val="en-US"/>
            </w:rPr>
            <w:t>6</w:t>
          </w:r>
          <w:r>
            <w:rPr>
              <w:rFonts w:hint="default" w:ascii="Times New Roman" w:hAnsi="Times New Roman" w:cs="Times New Roman"/>
              <w:spacing w:val="-10"/>
            </w:rPr>
            <w:fldChar w:fldCharType="end"/>
          </w:r>
        </w:p>
        <w:p w14:paraId="6F455A66">
          <w:pPr>
            <w:pStyle w:val="14"/>
            <w:numPr>
              <w:ilvl w:val="1"/>
              <w:numId w:val="2"/>
            </w:numPr>
            <w:tabs>
              <w:tab w:val="left" w:pos="944"/>
              <w:tab w:val="right" w:leader="dot" w:pos="9060"/>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 </w:instrText>
          </w:r>
          <w:r>
            <w:rPr>
              <w:rFonts w:hint="default" w:ascii="Times New Roman" w:hAnsi="Times New Roman" w:cs="Times New Roman"/>
            </w:rPr>
            <w:fldChar w:fldCharType="separate"/>
          </w:r>
          <w:r>
            <w:rPr>
              <w:rFonts w:hint="default" w:ascii="Times New Roman" w:hAnsi="Times New Roman" w:cs="Times New Roman"/>
            </w:rPr>
            <w:t>Thách</w:t>
          </w:r>
          <w:r>
            <w:rPr>
              <w:rFonts w:hint="default" w:ascii="Times New Roman" w:hAnsi="Times New Roman" w:cs="Times New Roman"/>
              <w:spacing w:val="-4"/>
            </w:rPr>
            <w:t xml:space="preserve"> </w:t>
          </w:r>
          <w:r>
            <w:rPr>
              <w:rFonts w:hint="default" w:ascii="Times New Roman" w:hAnsi="Times New Roman" w:cs="Times New Roman"/>
            </w:rPr>
            <w:t>thức</w:t>
          </w:r>
          <w:r>
            <w:rPr>
              <w:rFonts w:hint="default" w:ascii="Times New Roman" w:hAnsi="Times New Roman" w:cs="Times New Roman"/>
              <w:spacing w:val="-2"/>
            </w:rPr>
            <w:t xml:space="preserve"> </w:t>
          </w:r>
          <w:r>
            <w:rPr>
              <w:rFonts w:hint="default" w:ascii="Times New Roman" w:hAnsi="Times New Roman" w:cs="Times New Roman"/>
            </w:rPr>
            <w:t>khi</w:t>
          </w:r>
          <w:r>
            <w:rPr>
              <w:rFonts w:hint="default" w:ascii="Times New Roman" w:hAnsi="Times New Roman" w:cs="Times New Roman"/>
              <w:spacing w:val="-2"/>
            </w:rPr>
            <w:t xml:space="preserve"> </w:t>
          </w:r>
          <w:r>
            <w:rPr>
              <w:rFonts w:hint="default" w:ascii="Times New Roman" w:hAnsi="Times New Roman" w:cs="Times New Roman"/>
            </w:rPr>
            <w:t>thực</w:t>
          </w:r>
          <w:r>
            <w:rPr>
              <w:rFonts w:hint="default" w:ascii="Times New Roman" w:hAnsi="Times New Roman" w:cs="Times New Roman"/>
              <w:spacing w:val="-1"/>
            </w:rPr>
            <w:t xml:space="preserve"> </w:t>
          </w:r>
          <w:r>
            <w:rPr>
              <w:rFonts w:hint="default" w:ascii="Times New Roman" w:hAnsi="Times New Roman" w:cs="Times New Roman"/>
              <w:spacing w:val="-4"/>
            </w:rPr>
            <w:t>hiện</w:t>
          </w:r>
          <w:r>
            <w:rPr>
              <w:rFonts w:hint="default" w:ascii="Times New Roman" w:hAnsi="Times New Roman" w:cs="Times New Roman"/>
            </w:rPr>
            <w:tab/>
          </w:r>
          <w:r>
            <w:rPr>
              <w:rFonts w:hint="default" w:ascii="Times New Roman" w:hAnsi="Times New Roman" w:cs="Times New Roman"/>
              <w:spacing w:val="-10"/>
            </w:rPr>
            <w:t>7</w:t>
          </w:r>
          <w:r>
            <w:rPr>
              <w:rFonts w:hint="default" w:ascii="Times New Roman" w:hAnsi="Times New Roman" w:cs="Times New Roman"/>
              <w:spacing w:val="-10"/>
            </w:rPr>
            <w:fldChar w:fldCharType="end"/>
          </w:r>
        </w:p>
        <w:p w14:paraId="0CB27E1E">
          <w:pPr>
            <w:pStyle w:val="13"/>
            <w:tabs>
              <w:tab w:val="right" w:leader="dot" w:pos="906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 </w:instrText>
          </w:r>
          <w:r>
            <w:rPr>
              <w:rFonts w:hint="default" w:ascii="Times New Roman" w:hAnsi="Times New Roman" w:cs="Times New Roman"/>
            </w:rPr>
            <w:fldChar w:fldCharType="separate"/>
          </w:r>
          <w:r>
            <w:rPr>
              <w:rFonts w:hint="default" w:ascii="Times New Roman" w:hAnsi="Times New Roman" w:cs="Times New Roman"/>
            </w:rPr>
            <w:t>Chương</w:t>
          </w:r>
          <w:r>
            <w:rPr>
              <w:rFonts w:hint="default" w:ascii="Times New Roman" w:hAnsi="Times New Roman" w:cs="Times New Roman"/>
              <w:spacing w:val="-3"/>
            </w:rPr>
            <w:t xml:space="preserve"> </w:t>
          </w:r>
          <w:r>
            <w:rPr>
              <w:rFonts w:hint="default" w:ascii="Times New Roman" w:hAnsi="Times New Roman" w:cs="Times New Roman"/>
            </w:rPr>
            <w:t>2. Cơ</w:t>
          </w:r>
          <w:r>
            <w:rPr>
              <w:rFonts w:hint="default" w:ascii="Times New Roman" w:hAnsi="Times New Roman" w:cs="Times New Roman"/>
              <w:spacing w:val="-1"/>
            </w:rPr>
            <w:t xml:space="preserve"> </w:t>
          </w:r>
          <w:r>
            <w:rPr>
              <w:rFonts w:hint="default" w:ascii="Times New Roman" w:hAnsi="Times New Roman" w:cs="Times New Roman"/>
            </w:rPr>
            <w:t xml:space="preserve">sở lý </w:t>
          </w:r>
          <w:r>
            <w:rPr>
              <w:rFonts w:hint="default" w:ascii="Times New Roman" w:hAnsi="Times New Roman" w:cs="Times New Roman"/>
              <w:spacing w:val="-2"/>
            </w:rPr>
            <w:t>thuyết</w:t>
          </w:r>
          <w:r>
            <w:rPr>
              <w:rFonts w:hint="default" w:ascii="Times New Roman" w:hAnsi="Times New Roman" w:cs="Times New Roman"/>
            </w:rPr>
            <w:tab/>
          </w:r>
          <w:r>
            <w:rPr>
              <w:rFonts w:hint="default" w:cs="Times New Roman"/>
              <w:spacing w:val="-10"/>
              <w:lang w:val="en-US"/>
            </w:rPr>
            <w:t>8</w:t>
          </w:r>
          <w:r>
            <w:rPr>
              <w:rFonts w:hint="default" w:ascii="Times New Roman" w:hAnsi="Times New Roman" w:cs="Times New Roman"/>
              <w:spacing w:val="-10"/>
            </w:rPr>
            <w:fldChar w:fldCharType="end"/>
          </w:r>
        </w:p>
        <w:p w14:paraId="28A3C142">
          <w:pPr>
            <w:pStyle w:val="14"/>
            <w:numPr>
              <w:ilvl w:val="1"/>
              <w:numId w:val="3"/>
            </w:numPr>
            <w:tabs>
              <w:tab w:val="left" w:pos="1004"/>
              <w:tab w:val="right" w:leader="dot" w:pos="9062"/>
            </w:tabs>
            <w:spacing w:before="121" w:after="0" w:line="240" w:lineRule="auto"/>
            <w:ind w:left="1004" w:right="0" w:hanging="48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 </w:instrText>
          </w:r>
          <w:r>
            <w:rPr>
              <w:rFonts w:hint="default" w:ascii="Times New Roman" w:hAnsi="Times New Roman" w:cs="Times New Roman"/>
            </w:rPr>
            <w:fldChar w:fldCharType="separate"/>
          </w:r>
          <w:r>
            <w:rPr>
              <w:rFonts w:hint="default" w:cs="Times New Roman"/>
              <w:lang w:val="en-US"/>
            </w:rPr>
            <w:t>Quản lý hệ thống tệp</w:t>
          </w:r>
          <w:r>
            <w:rPr>
              <w:rFonts w:hint="default" w:ascii="Times New Roman" w:hAnsi="Times New Roman" w:cs="Times New Roman"/>
            </w:rPr>
            <w:tab/>
          </w:r>
          <w:r>
            <w:rPr>
              <w:rFonts w:hint="default" w:cs="Times New Roman"/>
              <w:spacing w:val="-10"/>
              <w:lang w:val="en-US"/>
            </w:rPr>
            <w:t>8</w:t>
          </w:r>
          <w:r>
            <w:rPr>
              <w:rFonts w:hint="default" w:ascii="Times New Roman" w:hAnsi="Times New Roman" w:cs="Times New Roman"/>
              <w:spacing w:val="-10"/>
            </w:rPr>
            <w:fldChar w:fldCharType="end"/>
          </w:r>
        </w:p>
        <w:p w14:paraId="51910E39">
          <w:pPr>
            <w:pStyle w:val="14"/>
            <w:numPr>
              <w:ilvl w:val="1"/>
              <w:numId w:val="3"/>
            </w:numPr>
            <w:tabs>
              <w:tab w:val="left" w:pos="944"/>
              <w:tab w:val="right" w:leader="dot" w:pos="9061"/>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 </w:instrText>
          </w:r>
          <w:r>
            <w:rPr>
              <w:rFonts w:hint="default" w:ascii="Times New Roman" w:hAnsi="Times New Roman" w:cs="Times New Roman"/>
            </w:rPr>
            <w:fldChar w:fldCharType="separate"/>
          </w:r>
          <w:r>
            <w:rPr>
              <w:rFonts w:hint="default" w:cs="Times New Roman"/>
              <w:lang w:val="en-US"/>
            </w:rPr>
            <w:t>Giao diện đồ họa người dùng</w:t>
          </w:r>
          <w:r>
            <w:rPr>
              <w:rFonts w:hint="default" w:ascii="Times New Roman" w:hAnsi="Times New Roman" w:cs="Times New Roman"/>
            </w:rPr>
            <w:tab/>
          </w:r>
          <w:r>
            <w:rPr>
              <w:rFonts w:hint="default" w:cs="Times New Roman"/>
              <w:spacing w:val="-10"/>
              <w:lang w:val="en-US"/>
            </w:rPr>
            <w:t>8</w:t>
          </w:r>
          <w:r>
            <w:rPr>
              <w:rFonts w:hint="default" w:ascii="Times New Roman" w:hAnsi="Times New Roman" w:cs="Times New Roman"/>
              <w:spacing w:val="-10"/>
            </w:rPr>
            <w:fldChar w:fldCharType="end"/>
          </w:r>
        </w:p>
        <w:p w14:paraId="7C538F01">
          <w:pPr>
            <w:pStyle w:val="14"/>
            <w:numPr>
              <w:ilvl w:val="1"/>
              <w:numId w:val="3"/>
            </w:numPr>
            <w:tabs>
              <w:tab w:val="left" w:pos="944"/>
              <w:tab w:val="right" w:leader="dot" w:pos="9061"/>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"_bookmark9" </w:instrText>
          </w:r>
          <w:r>
            <w:rPr>
              <w:rFonts w:hint="default" w:ascii="Times New Roman" w:hAnsi="Times New Roman" w:cs="Times New Roman"/>
            </w:rPr>
            <w:fldChar w:fldCharType="separate"/>
          </w:r>
          <w:r>
            <w:rPr>
              <w:rFonts w:hint="default" w:cs="Times New Roman"/>
              <w:lang w:val="en-US"/>
            </w:rPr>
            <w:t>Tương tác với hệ thống tệp</w:t>
          </w:r>
          <w:r>
            <w:rPr>
              <w:rFonts w:hint="default" w:ascii="Times New Roman" w:hAnsi="Times New Roman" w:cs="Times New Roman"/>
            </w:rPr>
            <w:tab/>
          </w:r>
          <w:r>
            <w:rPr>
              <w:rFonts w:hint="default" w:cs="Times New Roman"/>
              <w:spacing w:val="-10"/>
              <w:lang w:val="en-US"/>
            </w:rPr>
            <w:t>8</w:t>
          </w:r>
          <w:r>
            <w:rPr>
              <w:rFonts w:hint="default" w:ascii="Times New Roman" w:hAnsi="Times New Roman" w:cs="Times New Roman"/>
              <w:spacing w:val="-10"/>
            </w:rPr>
            <w:fldChar w:fldCharType="end"/>
          </w:r>
        </w:p>
        <w:p w14:paraId="391151D0">
          <w:pPr>
            <w:pStyle w:val="14"/>
            <w:numPr>
              <w:ilvl w:val="1"/>
              <w:numId w:val="3"/>
            </w:numPr>
            <w:tabs>
              <w:tab w:val="left" w:pos="944"/>
              <w:tab w:val="right" w:leader="dot" w:pos="9060"/>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"_bookmark10" </w:instrText>
          </w:r>
          <w:r>
            <w:rPr>
              <w:rFonts w:hint="default" w:ascii="Times New Roman" w:hAnsi="Times New Roman" w:cs="Times New Roman"/>
            </w:rPr>
            <w:fldChar w:fldCharType="separate"/>
          </w:r>
          <w:r>
            <w:rPr>
              <w:rFonts w:hint="default" w:cs="Times New Roman"/>
              <w:lang w:val="en-US"/>
            </w:rPr>
            <w:t>Xử lý sự kiện</w:t>
          </w:r>
          <w:r>
            <w:rPr>
              <w:rFonts w:hint="default" w:ascii="Times New Roman" w:hAnsi="Times New Roman" w:cs="Times New Roman"/>
            </w:rPr>
            <w:tab/>
          </w:r>
          <w:r>
            <w:rPr>
              <w:rFonts w:hint="default" w:ascii="Times New Roman" w:hAnsi="Times New Roman" w:cs="Times New Roman"/>
              <w:spacing w:val="-10"/>
            </w:rPr>
            <w:t>9</w:t>
          </w:r>
          <w:r>
            <w:rPr>
              <w:rFonts w:hint="default" w:ascii="Times New Roman" w:hAnsi="Times New Roman" w:cs="Times New Roman"/>
              <w:spacing w:val="-10"/>
            </w:rPr>
            <w:fldChar w:fldCharType="end"/>
          </w:r>
        </w:p>
        <w:p w14:paraId="6DF7EF97">
          <w:pPr>
            <w:pStyle w:val="13"/>
            <w:tabs>
              <w:tab w:val="right" w:leader="dot" w:pos="906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"_bookmark15" </w:instrText>
          </w:r>
          <w:r>
            <w:rPr>
              <w:rFonts w:hint="default" w:ascii="Times New Roman" w:hAnsi="Times New Roman" w:cs="Times New Roman"/>
            </w:rPr>
            <w:fldChar w:fldCharType="separate"/>
          </w:r>
          <w:r>
            <w:rPr>
              <w:rFonts w:hint="default" w:ascii="Times New Roman" w:hAnsi="Times New Roman" w:cs="Times New Roman"/>
            </w:rPr>
            <w:t>Chương</w:t>
          </w:r>
          <w:r>
            <w:rPr>
              <w:rFonts w:hint="default" w:ascii="Times New Roman" w:hAnsi="Times New Roman" w:cs="Times New Roman"/>
              <w:spacing w:val="-1"/>
            </w:rPr>
            <w:t xml:space="preserve"> </w:t>
          </w:r>
          <w:r>
            <w:rPr>
              <w:rFonts w:hint="default" w:ascii="Times New Roman" w:hAnsi="Times New Roman" w:cs="Times New Roman"/>
            </w:rPr>
            <w:t>3.</w:t>
          </w:r>
          <w:r>
            <w:rPr>
              <w:rFonts w:hint="default" w:ascii="Times New Roman" w:hAnsi="Times New Roman" w:cs="Times New Roman"/>
              <w:spacing w:val="-1"/>
            </w:rPr>
            <w:t xml:space="preserve"> </w:t>
          </w:r>
          <w:r>
            <w:rPr>
              <w:rFonts w:hint="default" w:ascii="Times New Roman" w:hAnsi="Times New Roman" w:cs="Times New Roman"/>
            </w:rPr>
            <w:t>Thiết</w:t>
          </w:r>
          <w:r>
            <w:rPr>
              <w:rFonts w:hint="default" w:ascii="Times New Roman" w:hAnsi="Times New Roman" w:cs="Times New Roman"/>
              <w:spacing w:val="-1"/>
            </w:rPr>
            <w:t xml:space="preserve"> </w:t>
          </w:r>
          <w:r>
            <w:rPr>
              <w:rFonts w:hint="default" w:ascii="Times New Roman" w:hAnsi="Times New Roman" w:cs="Times New Roman"/>
            </w:rPr>
            <w:t>kế</w:t>
          </w:r>
          <w:r>
            <w:rPr>
              <w:rFonts w:hint="default" w:ascii="Times New Roman" w:hAnsi="Times New Roman" w:cs="Times New Roman"/>
              <w:spacing w:val="-1"/>
            </w:rPr>
            <w:t xml:space="preserve"> </w:t>
          </w:r>
          <w:r>
            <w:rPr>
              <w:rFonts w:hint="default" w:ascii="Times New Roman" w:hAnsi="Times New Roman" w:cs="Times New Roman"/>
            </w:rPr>
            <w:t>và</w:t>
          </w:r>
          <w:r>
            <w:rPr>
              <w:rFonts w:hint="default" w:ascii="Times New Roman" w:hAnsi="Times New Roman" w:cs="Times New Roman"/>
              <w:spacing w:val="-1"/>
            </w:rPr>
            <w:t xml:space="preserve"> </w:t>
          </w:r>
          <w:r>
            <w:rPr>
              <w:rFonts w:hint="default" w:ascii="Times New Roman" w:hAnsi="Times New Roman" w:cs="Times New Roman"/>
            </w:rPr>
            <w:t>xây</w:t>
          </w:r>
          <w:r>
            <w:rPr>
              <w:rFonts w:hint="default" w:ascii="Times New Roman" w:hAnsi="Times New Roman" w:cs="Times New Roman"/>
              <w:spacing w:val="-1"/>
            </w:rPr>
            <w:t xml:space="preserve"> </w:t>
          </w:r>
          <w:r>
            <w:rPr>
              <w:rFonts w:hint="default" w:ascii="Times New Roman" w:hAnsi="Times New Roman" w:cs="Times New Roman"/>
            </w:rPr>
            <w:t>dựng</w:t>
          </w:r>
          <w:r>
            <w:rPr>
              <w:rFonts w:hint="default" w:ascii="Times New Roman" w:hAnsi="Times New Roman" w:cs="Times New Roman"/>
              <w:spacing w:val="-1"/>
            </w:rPr>
            <w:t xml:space="preserve"> </w:t>
          </w:r>
          <w:r>
            <w:rPr>
              <w:rFonts w:hint="default" w:ascii="Times New Roman" w:hAnsi="Times New Roman" w:cs="Times New Roman"/>
            </w:rPr>
            <w:t>chương</w:t>
          </w:r>
          <w:r>
            <w:rPr>
              <w:rFonts w:hint="default" w:ascii="Times New Roman" w:hAnsi="Times New Roman" w:cs="Times New Roman"/>
              <w:spacing w:val="-1"/>
            </w:rPr>
            <w:t xml:space="preserve"> </w:t>
          </w:r>
          <w:r>
            <w:rPr>
              <w:rFonts w:hint="default" w:ascii="Times New Roman" w:hAnsi="Times New Roman" w:cs="Times New Roman"/>
              <w:spacing w:val="-2"/>
            </w:rPr>
            <w:t>trình</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0</w:t>
          </w:r>
          <w:r>
            <w:rPr>
              <w:rFonts w:hint="default" w:ascii="Times New Roman" w:hAnsi="Times New Roman" w:cs="Times New Roman"/>
              <w:spacing w:val="-5"/>
            </w:rPr>
            <w:fldChar w:fldCharType="end"/>
          </w:r>
        </w:p>
        <w:p w14:paraId="019392C5">
          <w:pPr>
            <w:pStyle w:val="14"/>
            <w:numPr>
              <w:ilvl w:val="1"/>
              <w:numId w:val="4"/>
            </w:numPr>
            <w:tabs>
              <w:tab w:val="left" w:pos="944"/>
              <w:tab w:val="right" w:leader="dot" w:pos="9061"/>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"_bookmark16" </w:instrText>
          </w:r>
          <w:r>
            <w:rPr>
              <w:rFonts w:hint="default" w:ascii="Times New Roman" w:hAnsi="Times New Roman" w:cs="Times New Roman"/>
            </w:rPr>
            <w:fldChar w:fldCharType="separate"/>
          </w:r>
          <w:r>
            <w:rPr>
              <w:rFonts w:hint="default" w:ascii="Times New Roman" w:hAnsi="Times New Roman" w:cs="Times New Roman"/>
            </w:rPr>
            <w:t>Sơ</w:t>
          </w:r>
          <w:r>
            <w:rPr>
              <w:rFonts w:hint="default" w:ascii="Times New Roman" w:hAnsi="Times New Roman" w:cs="Times New Roman"/>
              <w:spacing w:val="-2"/>
            </w:rPr>
            <w:t xml:space="preserve"> </w:t>
          </w:r>
          <w:r>
            <w:rPr>
              <w:rFonts w:hint="default" w:ascii="Times New Roman" w:hAnsi="Times New Roman" w:cs="Times New Roman"/>
            </w:rPr>
            <w:t>đồ</w:t>
          </w:r>
          <w:r>
            <w:rPr>
              <w:rFonts w:hint="default" w:ascii="Times New Roman" w:hAnsi="Times New Roman" w:cs="Times New Roman"/>
              <w:spacing w:val="-1"/>
            </w:rPr>
            <w:t xml:space="preserve"> </w:t>
          </w:r>
          <w:r>
            <w:rPr>
              <w:rFonts w:hint="default" w:ascii="Times New Roman" w:hAnsi="Times New Roman" w:cs="Times New Roman"/>
            </w:rPr>
            <w:t>khối</w:t>
          </w:r>
          <w:r>
            <w:rPr>
              <w:rFonts w:hint="default" w:ascii="Times New Roman" w:hAnsi="Times New Roman" w:cs="Times New Roman"/>
              <w:spacing w:val="-1"/>
            </w:rPr>
            <w:t xml:space="preserve"> </w:t>
          </w:r>
          <w:r>
            <w:rPr>
              <w:rFonts w:hint="default" w:ascii="Times New Roman" w:hAnsi="Times New Roman" w:cs="Times New Roman"/>
            </w:rPr>
            <w:t>hệ</w:t>
          </w:r>
          <w:r>
            <w:rPr>
              <w:rFonts w:hint="default" w:ascii="Times New Roman" w:hAnsi="Times New Roman" w:cs="Times New Roman"/>
              <w:spacing w:val="-1"/>
            </w:rPr>
            <w:t xml:space="preserve"> </w:t>
          </w:r>
          <w:r>
            <w:rPr>
              <w:rFonts w:hint="default" w:ascii="Times New Roman" w:hAnsi="Times New Roman" w:cs="Times New Roman"/>
              <w:spacing w:val="-2"/>
            </w:rPr>
            <w:t>thống</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0</w:t>
          </w:r>
          <w:r>
            <w:rPr>
              <w:rFonts w:hint="default" w:ascii="Times New Roman" w:hAnsi="Times New Roman" w:cs="Times New Roman"/>
              <w:spacing w:val="-5"/>
            </w:rPr>
            <w:fldChar w:fldCharType="end"/>
          </w:r>
        </w:p>
        <w:p w14:paraId="4BFC56A3">
          <w:pPr>
            <w:pStyle w:val="16"/>
            <w:numPr>
              <w:ilvl w:val="2"/>
              <w:numId w:val="4"/>
            </w:numPr>
            <w:tabs>
              <w:tab w:val="left" w:pos="1364"/>
              <w:tab w:val="right" w:leader="dot" w:pos="9060"/>
            </w:tabs>
            <w:spacing w:before="122" w:after="0" w:line="240" w:lineRule="auto"/>
            <w:ind w:left="1364" w:right="0" w:hanging="60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"_bookmark17" </w:instrText>
          </w:r>
          <w:r>
            <w:rPr>
              <w:rFonts w:hint="default" w:ascii="Times New Roman" w:hAnsi="Times New Roman" w:cs="Times New Roman"/>
            </w:rPr>
            <w:fldChar w:fldCharType="separate"/>
          </w:r>
          <w:r>
            <w:rPr>
              <w:rFonts w:hint="default" w:ascii="Times New Roman" w:hAnsi="Times New Roman" w:cs="Times New Roman"/>
            </w:rPr>
            <w:t>Mô</w:t>
          </w:r>
          <w:r>
            <w:rPr>
              <w:rFonts w:hint="default" w:ascii="Times New Roman" w:hAnsi="Times New Roman" w:cs="Times New Roman"/>
              <w:spacing w:val="-2"/>
            </w:rPr>
            <w:t xml:space="preserve"> </w:t>
          </w:r>
          <w:r>
            <w:rPr>
              <w:rFonts w:hint="default" w:ascii="Times New Roman" w:hAnsi="Times New Roman" w:cs="Times New Roman"/>
            </w:rPr>
            <w:t>tả</w:t>
          </w:r>
          <w:r>
            <w:rPr>
              <w:rFonts w:hint="default" w:ascii="Times New Roman" w:hAnsi="Times New Roman" w:cs="Times New Roman"/>
              <w:spacing w:val="-1"/>
            </w:rPr>
            <w:t xml:space="preserve"> </w:t>
          </w:r>
          <w:r>
            <w:rPr>
              <w:rFonts w:hint="default" w:ascii="Times New Roman" w:hAnsi="Times New Roman" w:cs="Times New Roman"/>
            </w:rPr>
            <w:t>các</w:t>
          </w:r>
          <w:r>
            <w:rPr>
              <w:rFonts w:hint="default" w:ascii="Times New Roman" w:hAnsi="Times New Roman" w:cs="Times New Roman"/>
              <w:spacing w:val="-2"/>
            </w:rPr>
            <w:t xml:space="preserve"> </w:t>
          </w:r>
          <w:r>
            <w:rPr>
              <w:rFonts w:hint="default" w:ascii="Times New Roman" w:hAnsi="Times New Roman" w:cs="Times New Roman"/>
            </w:rPr>
            <w:t>module</w:t>
          </w:r>
          <w:r>
            <w:rPr>
              <w:rFonts w:hint="default" w:ascii="Times New Roman" w:hAnsi="Times New Roman" w:cs="Times New Roman"/>
              <w:spacing w:val="-1"/>
            </w:rPr>
            <w:t xml:space="preserve"> </w:t>
          </w:r>
          <w:r>
            <w:rPr>
              <w:rFonts w:hint="default" w:ascii="Times New Roman" w:hAnsi="Times New Roman" w:cs="Times New Roman"/>
              <w:spacing w:val="-2"/>
            </w:rPr>
            <w:t>chính:</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0</w:t>
          </w:r>
          <w:r>
            <w:rPr>
              <w:rFonts w:hint="default" w:ascii="Times New Roman" w:hAnsi="Times New Roman" w:cs="Times New Roman"/>
              <w:spacing w:val="-5"/>
            </w:rPr>
            <w:fldChar w:fldCharType="end"/>
          </w:r>
        </w:p>
        <w:p w14:paraId="748F52F9">
          <w:pPr>
            <w:pStyle w:val="16"/>
            <w:numPr>
              <w:ilvl w:val="2"/>
              <w:numId w:val="4"/>
            </w:numPr>
            <w:tabs>
              <w:tab w:val="left" w:pos="1364"/>
              <w:tab w:val="right" w:leader="dot" w:pos="9061"/>
            </w:tabs>
            <w:spacing w:before="122" w:after="0" w:line="240" w:lineRule="auto"/>
            <w:ind w:left="1364" w:right="0" w:hanging="60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"_bookmark18" </w:instrText>
          </w:r>
          <w:r>
            <w:rPr>
              <w:rFonts w:hint="default" w:ascii="Times New Roman" w:hAnsi="Times New Roman" w:cs="Times New Roman"/>
            </w:rPr>
            <w:fldChar w:fldCharType="separate"/>
          </w:r>
          <w:r>
            <w:rPr>
              <w:rFonts w:hint="default" w:ascii="Times New Roman" w:hAnsi="Times New Roman" w:cs="Times New Roman"/>
            </w:rPr>
            <w:t>Biểu</w:t>
          </w:r>
          <w:r>
            <w:rPr>
              <w:rFonts w:hint="default" w:ascii="Times New Roman" w:hAnsi="Times New Roman" w:cs="Times New Roman"/>
              <w:spacing w:val="-1"/>
            </w:rPr>
            <w:t xml:space="preserve"> </w:t>
          </w:r>
          <w:r>
            <w:rPr>
              <w:rFonts w:hint="default" w:ascii="Times New Roman" w:hAnsi="Times New Roman" w:cs="Times New Roman"/>
            </w:rPr>
            <w:t>đồ</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1</w:t>
          </w:r>
          <w:r>
            <w:rPr>
              <w:rFonts w:hint="default" w:ascii="Times New Roman" w:hAnsi="Times New Roman" w:cs="Times New Roman"/>
              <w:spacing w:val="-5"/>
            </w:rPr>
            <w:fldChar w:fldCharType="end"/>
          </w:r>
        </w:p>
        <w:p w14:paraId="693CC937">
          <w:pPr>
            <w:pStyle w:val="14"/>
            <w:numPr>
              <w:ilvl w:val="1"/>
              <w:numId w:val="4"/>
            </w:numPr>
            <w:tabs>
              <w:tab w:val="left" w:pos="944"/>
              <w:tab w:val="right" w:leader="dot" w:pos="9061"/>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"_bookmark19" </w:instrText>
          </w:r>
          <w:r>
            <w:rPr>
              <w:rFonts w:hint="default" w:ascii="Times New Roman" w:hAnsi="Times New Roman" w:cs="Times New Roman"/>
            </w:rPr>
            <w:fldChar w:fldCharType="separate"/>
          </w:r>
          <w:r>
            <w:rPr>
              <w:rFonts w:hint="default" w:ascii="Times New Roman" w:hAnsi="Times New Roman" w:cs="Times New Roman"/>
            </w:rPr>
            <w:t>Sơ</w:t>
          </w:r>
          <w:r>
            <w:rPr>
              <w:rFonts w:hint="default" w:ascii="Times New Roman" w:hAnsi="Times New Roman" w:cs="Times New Roman"/>
              <w:spacing w:val="-2"/>
            </w:rPr>
            <w:t xml:space="preserve"> </w:t>
          </w:r>
          <w:r>
            <w:rPr>
              <w:rFonts w:hint="default" w:ascii="Times New Roman" w:hAnsi="Times New Roman" w:cs="Times New Roman"/>
            </w:rPr>
            <w:t>đồ</w:t>
          </w:r>
          <w:r>
            <w:rPr>
              <w:rFonts w:hint="default" w:ascii="Times New Roman" w:hAnsi="Times New Roman" w:cs="Times New Roman"/>
              <w:spacing w:val="-1"/>
            </w:rPr>
            <w:t xml:space="preserve"> </w:t>
          </w:r>
          <w:r>
            <w:rPr>
              <w:rFonts w:hint="default" w:ascii="Times New Roman" w:hAnsi="Times New Roman" w:cs="Times New Roman"/>
            </w:rPr>
            <w:t>khối</w:t>
          </w:r>
          <w:r>
            <w:rPr>
              <w:rFonts w:hint="default" w:ascii="Times New Roman" w:hAnsi="Times New Roman" w:cs="Times New Roman"/>
              <w:spacing w:val="-2"/>
            </w:rPr>
            <w:t xml:space="preserve"> </w:t>
          </w:r>
          <w:r>
            <w:rPr>
              <w:rFonts w:hint="default" w:ascii="Times New Roman" w:hAnsi="Times New Roman" w:cs="Times New Roman"/>
            </w:rPr>
            <w:t>các</w:t>
          </w:r>
          <w:r>
            <w:rPr>
              <w:rFonts w:hint="default" w:ascii="Times New Roman" w:hAnsi="Times New Roman" w:cs="Times New Roman"/>
              <w:spacing w:val="-1"/>
            </w:rPr>
            <w:t xml:space="preserve"> </w:t>
          </w:r>
          <w:r>
            <w:rPr>
              <w:rFonts w:hint="default" w:ascii="Times New Roman" w:hAnsi="Times New Roman" w:cs="Times New Roman"/>
            </w:rPr>
            <w:t>thuật</w:t>
          </w:r>
          <w:r>
            <w:rPr>
              <w:rFonts w:hint="default" w:ascii="Times New Roman" w:hAnsi="Times New Roman" w:cs="Times New Roman"/>
              <w:spacing w:val="-2"/>
            </w:rPr>
            <w:t xml:space="preserve"> </w:t>
          </w:r>
          <w:r>
            <w:rPr>
              <w:rFonts w:hint="default" w:ascii="Times New Roman" w:hAnsi="Times New Roman" w:cs="Times New Roman"/>
            </w:rPr>
            <w:t>toán</w:t>
          </w:r>
          <w:r>
            <w:rPr>
              <w:rFonts w:hint="default" w:ascii="Times New Roman" w:hAnsi="Times New Roman" w:cs="Times New Roman"/>
              <w:spacing w:val="-1"/>
            </w:rPr>
            <w:t xml:space="preserve"> </w:t>
          </w:r>
          <w:r>
            <w:rPr>
              <w:rFonts w:hint="default" w:ascii="Times New Roman" w:hAnsi="Times New Roman" w:cs="Times New Roman"/>
              <w:spacing w:val="-2"/>
            </w:rPr>
            <w:t>chính</w:t>
          </w:r>
          <w:r>
            <w:rPr>
              <w:rFonts w:hint="default" w:ascii="Times New Roman" w:hAnsi="Times New Roman" w:cs="Times New Roman"/>
            </w:rPr>
            <w:tab/>
          </w:r>
          <w:r>
            <w:rPr>
              <w:rFonts w:hint="default" w:ascii="Times New Roman" w:hAnsi="Times New Roman" w:cs="Times New Roman"/>
              <w:spacing w:val="-5"/>
            </w:rPr>
            <w:t>12</w:t>
          </w:r>
          <w:r>
            <w:rPr>
              <w:rFonts w:hint="default" w:ascii="Times New Roman" w:hAnsi="Times New Roman" w:cs="Times New Roman"/>
              <w:spacing w:val="-5"/>
            </w:rPr>
            <w:fldChar w:fldCharType="end"/>
          </w:r>
        </w:p>
        <w:p w14:paraId="006A1691">
          <w:pPr>
            <w:pStyle w:val="16"/>
            <w:numPr>
              <w:ilvl w:val="2"/>
              <w:numId w:val="4"/>
            </w:numPr>
            <w:tabs>
              <w:tab w:val="left" w:pos="1364"/>
              <w:tab w:val="right" w:leader="dot" w:pos="9061"/>
            </w:tabs>
            <w:spacing w:before="121" w:after="0" w:line="240" w:lineRule="auto"/>
            <w:ind w:left="1364" w:right="0" w:hanging="60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"_bookmark20" </w:instrText>
          </w:r>
          <w:r>
            <w:rPr>
              <w:rFonts w:hint="default" w:ascii="Times New Roman" w:hAnsi="Times New Roman" w:cs="Times New Roman"/>
            </w:rPr>
            <w:fldChar w:fldCharType="separate"/>
          </w:r>
          <w:r>
            <w:rPr>
              <w:rFonts w:hint="default" w:ascii="Times New Roman" w:hAnsi="Times New Roman" w:cs="Times New Roman"/>
            </w:rPr>
            <w:t>Thuật</w:t>
          </w:r>
          <w:r>
            <w:rPr>
              <w:rFonts w:hint="default" w:ascii="Times New Roman" w:hAnsi="Times New Roman" w:cs="Times New Roman"/>
              <w:spacing w:val="-4"/>
            </w:rPr>
            <w:t xml:space="preserve"> </w:t>
          </w:r>
          <w:r>
            <w:rPr>
              <w:rFonts w:hint="default" w:ascii="Times New Roman" w:hAnsi="Times New Roman" w:cs="Times New Roman"/>
            </w:rPr>
            <w:t>toán</w:t>
          </w:r>
          <w:r>
            <w:rPr>
              <w:rFonts w:hint="default" w:ascii="Times New Roman" w:hAnsi="Times New Roman" w:cs="Times New Roman"/>
              <w:spacing w:val="-2"/>
            </w:rPr>
            <w:t xml:space="preserve"> </w:t>
          </w:r>
          <w:r>
            <w:rPr>
              <w:rFonts w:hint="default" w:cs="Times New Roman"/>
              <w:lang w:val="en-US"/>
            </w:rPr>
            <w:t>quét thư mục</w:t>
          </w:r>
          <w:r>
            <w:rPr>
              <w:rFonts w:hint="default" w:ascii="Times New Roman" w:hAnsi="Times New Roman" w:cs="Times New Roman"/>
            </w:rPr>
            <w:tab/>
          </w:r>
          <w:r>
            <w:rPr>
              <w:rFonts w:hint="default" w:ascii="Times New Roman" w:hAnsi="Times New Roman" w:cs="Times New Roman"/>
              <w:spacing w:val="-5"/>
            </w:rPr>
            <w:t>12</w:t>
          </w:r>
          <w:r>
            <w:rPr>
              <w:rFonts w:hint="default" w:ascii="Times New Roman" w:hAnsi="Times New Roman" w:cs="Times New Roman"/>
              <w:spacing w:val="-5"/>
            </w:rPr>
            <w:fldChar w:fldCharType="end"/>
          </w:r>
        </w:p>
        <w:p w14:paraId="08F16DD9">
          <w:pPr>
            <w:pStyle w:val="16"/>
            <w:numPr>
              <w:ilvl w:val="2"/>
              <w:numId w:val="4"/>
            </w:numPr>
            <w:tabs>
              <w:tab w:val="left" w:pos="1364"/>
              <w:tab w:val="right" w:leader="dot" w:pos="9061"/>
            </w:tabs>
            <w:spacing w:before="122" w:after="0" w:line="240" w:lineRule="auto"/>
            <w:ind w:left="1364" w:right="0" w:hanging="60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"_bookmark21" </w:instrText>
          </w:r>
          <w:r>
            <w:rPr>
              <w:rFonts w:hint="default" w:ascii="Times New Roman" w:hAnsi="Times New Roman" w:cs="Times New Roman"/>
            </w:rPr>
            <w:fldChar w:fldCharType="separate"/>
          </w:r>
          <w:r>
            <w:rPr>
              <w:rFonts w:hint="default" w:ascii="Times New Roman" w:hAnsi="Times New Roman" w:cs="Times New Roman"/>
            </w:rPr>
            <w:t>Thuật</w:t>
          </w:r>
          <w:r>
            <w:rPr>
              <w:rFonts w:hint="default" w:ascii="Times New Roman" w:hAnsi="Times New Roman" w:cs="Times New Roman"/>
              <w:spacing w:val="-2"/>
            </w:rPr>
            <w:t xml:space="preserve"> </w:t>
          </w:r>
          <w:r>
            <w:rPr>
              <w:rFonts w:hint="default" w:ascii="Times New Roman" w:hAnsi="Times New Roman" w:cs="Times New Roman"/>
            </w:rPr>
            <w:t>toán</w:t>
          </w:r>
          <w:r>
            <w:rPr>
              <w:rFonts w:hint="default" w:ascii="Times New Roman" w:hAnsi="Times New Roman" w:cs="Times New Roman"/>
              <w:spacing w:val="-2"/>
            </w:rPr>
            <w:t xml:space="preserve"> </w:t>
          </w:r>
          <w:r>
            <w:rPr>
              <w:rFonts w:hint="default" w:cs="Times New Roman"/>
              <w:lang w:val="en-US"/>
            </w:rPr>
            <w:t>phân loại file</w:t>
          </w:r>
          <w:r>
            <w:rPr>
              <w:rFonts w:hint="default" w:ascii="Times New Roman" w:hAnsi="Times New Roman" w:cs="Times New Roman"/>
            </w:rPr>
            <w:tab/>
          </w:r>
          <w:r>
            <w:rPr>
              <w:rFonts w:hint="default" w:ascii="Times New Roman" w:hAnsi="Times New Roman" w:cs="Times New Roman"/>
              <w:spacing w:val="-5"/>
            </w:rPr>
            <w:t>12</w:t>
          </w:r>
          <w:r>
            <w:rPr>
              <w:rFonts w:hint="default" w:ascii="Times New Roman" w:hAnsi="Times New Roman" w:cs="Times New Roman"/>
              <w:spacing w:val="-5"/>
            </w:rPr>
            <w:fldChar w:fldCharType="end"/>
          </w:r>
        </w:p>
        <w:p w14:paraId="5A97BD1F">
          <w:pPr>
            <w:pStyle w:val="16"/>
            <w:numPr>
              <w:ilvl w:val="2"/>
              <w:numId w:val="5"/>
            </w:numPr>
            <w:tabs>
              <w:tab w:val="left" w:pos="1304"/>
              <w:tab w:val="right" w:leader="dot" w:pos="9061"/>
            </w:tabs>
            <w:spacing w:before="122" w:after="0" w:line="240" w:lineRule="auto"/>
            <w:ind w:left="1304" w:right="0" w:hanging="54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"_bookmark22" </w:instrText>
          </w:r>
          <w:r>
            <w:rPr>
              <w:rFonts w:hint="default" w:ascii="Times New Roman" w:hAnsi="Times New Roman" w:cs="Times New Roman"/>
            </w:rPr>
            <w:fldChar w:fldCharType="separate"/>
          </w:r>
          <w:r>
            <w:rPr>
              <w:rFonts w:hint="default" w:ascii="Times New Roman" w:hAnsi="Times New Roman" w:cs="Times New Roman"/>
            </w:rPr>
            <w:t>Thuật</w:t>
          </w:r>
          <w:r>
            <w:rPr>
              <w:rFonts w:hint="default" w:ascii="Times New Roman" w:hAnsi="Times New Roman" w:cs="Times New Roman"/>
              <w:spacing w:val="-2"/>
            </w:rPr>
            <w:t xml:space="preserve"> </w:t>
          </w:r>
          <w:r>
            <w:rPr>
              <w:rFonts w:hint="default" w:ascii="Times New Roman" w:hAnsi="Times New Roman" w:cs="Times New Roman"/>
            </w:rPr>
            <w:t>toán</w:t>
          </w:r>
          <w:r>
            <w:rPr>
              <w:rFonts w:hint="default" w:ascii="Times New Roman" w:hAnsi="Times New Roman" w:cs="Times New Roman"/>
              <w:spacing w:val="-2"/>
            </w:rPr>
            <w:t xml:space="preserve"> </w:t>
          </w:r>
          <w:r>
            <w:rPr>
              <w:rFonts w:hint="default" w:cs="Times New Roman"/>
              <w:lang w:val="en-US"/>
            </w:rPr>
            <w:t>sắp xếp file</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2</w:t>
          </w:r>
          <w:r>
            <w:rPr>
              <w:rFonts w:hint="default" w:ascii="Times New Roman" w:hAnsi="Times New Roman" w:cs="Times New Roman"/>
              <w:spacing w:val="-5"/>
            </w:rPr>
            <w:fldChar w:fldCharType="end"/>
          </w:r>
        </w:p>
        <w:p w14:paraId="22D25949">
          <w:pPr>
            <w:pStyle w:val="16"/>
            <w:numPr>
              <w:ilvl w:val="2"/>
              <w:numId w:val="5"/>
            </w:numPr>
            <w:tabs>
              <w:tab w:val="left" w:pos="1304"/>
              <w:tab w:val="right" w:leader="dot" w:pos="9060"/>
            </w:tabs>
            <w:spacing w:before="122" w:after="0" w:line="240" w:lineRule="auto"/>
            <w:ind w:left="1304" w:right="0" w:hanging="54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"_bookmark23" </w:instrText>
          </w:r>
          <w:r>
            <w:rPr>
              <w:rFonts w:hint="default" w:ascii="Times New Roman" w:hAnsi="Times New Roman" w:cs="Times New Roman"/>
            </w:rPr>
            <w:fldChar w:fldCharType="separate"/>
          </w:r>
          <w:r>
            <w:rPr>
              <w:rFonts w:hint="default" w:ascii="Times New Roman" w:hAnsi="Times New Roman" w:cs="Times New Roman"/>
            </w:rPr>
            <w:t>Thuật</w:t>
          </w:r>
          <w:r>
            <w:rPr>
              <w:rFonts w:hint="default" w:ascii="Times New Roman" w:hAnsi="Times New Roman" w:cs="Times New Roman"/>
              <w:spacing w:val="-2"/>
            </w:rPr>
            <w:t xml:space="preserve"> </w:t>
          </w:r>
          <w:r>
            <w:rPr>
              <w:rFonts w:hint="default" w:ascii="Times New Roman" w:hAnsi="Times New Roman" w:cs="Times New Roman"/>
            </w:rPr>
            <w:t>toán</w:t>
          </w:r>
          <w:r>
            <w:rPr>
              <w:rFonts w:hint="default" w:ascii="Times New Roman" w:hAnsi="Times New Roman" w:cs="Times New Roman"/>
              <w:spacing w:val="-2"/>
            </w:rPr>
            <w:t xml:space="preserve"> </w:t>
          </w:r>
          <w:r>
            <w:rPr>
              <w:rFonts w:hint="default" w:cs="Times New Roman"/>
              <w:lang w:val="en-US"/>
            </w:rPr>
            <w:t>mở file đa nền tảng</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2</w:t>
          </w:r>
          <w:r>
            <w:rPr>
              <w:rFonts w:hint="default" w:ascii="Times New Roman" w:hAnsi="Times New Roman" w:cs="Times New Roman"/>
              <w:spacing w:val="-5"/>
            </w:rPr>
            <w:fldChar w:fldCharType="end"/>
          </w:r>
        </w:p>
        <w:p w14:paraId="682FB0C2">
          <w:pPr>
            <w:pStyle w:val="16"/>
            <w:numPr>
              <w:ilvl w:val="2"/>
              <w:numId w:val="5"/>
            </w:numPr>
            <w:tabs>
              <w:tab w:val="left" w:pos="1304"/>
              <w:tab w:val="right" w:leader="dot" w:pos="9060"/>
            </w:tabs>
            <w:spacing w:before="122" w:after="0" w:line="240" w:lineRule="auto"/>
            <w:ind w:left="1304" w:right="0" w:hanging="54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"_bookmark23" </w:instrText>
          </w:r>
          <w:r>
            <w:rPr>
              <w:rFonts w:hint="default" w:ascii="Times New Roman" w:hAnsi="Times New Roman" w:cs="Times New Roman"/>
            </w:rPr>
            <w:fldChar w:fldCharType="separate"/>
          </w:r>
          <w:r>
            <w:rPr>
              <w:rFonts w:hint="default" w:ascii="Times New Roman" w:hAnsi="Times New Roman" w:cs="Times New Roman"/>
            </w:rPr>
            <w:t>Thuật</w:t>
          </w:r>
          <w:r>
            <w:rPr>
              <w:rFonts w:hint="default" w:ascii="Times New Roman" w:hAnsi="Times New Roman" w:cs="Times New Roman"/>
              <w:spacing w:val="-2"/>
            </w:rPr>
            <w:t xml:space="preserve"> </w:t>
          </w:r>
          <w:r>
            <w:rPr>
              <w:rFonts w:hint="default" w:ascii="Times New Roman" w:hAnsi="Times New Roman" w:cs="Times New Roman"/>
            </w:rPr>
            <w:t>toán</w:t>
          </w:r>
          <w:r>
            <w:rPr>
              <w:rFonts w:hint="default" w:ascii="Times New Roman" w:hAnsi="Times New Roman" w:cs="Times New Roman"/>
              <w:spacing w:val="-2"/>
            </w:rPr>
            <w:t xml:space="preserve"> </w:t>
          </w:r>
          <w:r>
            <w:rPr>
              <w:rFonts w:hint="default" w:cs="Times New Roman"/>
              <w:spacing w:val="-2"/>
              <w:lang w:val="en-US"/>
            </w:rPr>
            <w:t>xử lý sự kiện</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2</w:t>
          </w:r>
          <w:r>
            <w:rPr>
              <w:rFonts w:hint="default" w:ascii="Times New Roman" w:hAnsi="Times New Roman" w:cs="Times New Roman"/>
              <w:spacing w:val="-5"/>
            </w:rPr>
            <w:fldChar w:fldCharType="end"/>
          </w:r>
        </w:p>
        <w:p w14:paraId="10195D42">
          <w:pPr>
            <w:pStyle w:val="16"/>
            <w:numPr>
              <w:ilvl w:val="2"/>
              <w:numId w:val="5"/>
            </w:numPr>
            <w:tabs>
              <w:tab w:val="left" w:pos="1304"/>
              <w:tab w:val="right" w:leader="dot" w:pos="9060"/>
            </w:tabs>
            <w:spacing w:before="122" w:after="0" w:line="240" w:lineRule="auto"/>
            <w:ind w:left="1304" w:right="0" w:hanging="54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"_bookmark23" </w:instrText>
          </w:r>
          <w:r>
            <w:rPr>
              <w:rFonts w:hint="default" w:ascii="Times New Roman" w:hAnsi="Times New Roman" w:cs="Times New Roman"/>
            </w:rPr>
            <w:fldChar w:fldCharType="separate"/>
          </w:r>
          <w:r>
            <w:rPr>
              <w:rFonts w:hint="default" w:ascii="Times New Roman" w:hAnsi="Times New Roman" w:cs="Times New Roman"/>
            </w:rPr>
            <w:t>Thuật</w:t>
          </w:r>
          <w:r>
            <w:rPr>
              <w:rFonts w:hint="default" w:ascii="Times New Roman" w:hAnsi="Times New Roman" w:cs="Times New Roman"/>
              <w:spacing w:val="-2"/>
            </w:rPr>
            <w:t xml:space="preserve"> </w:t>
          </w:r>
          <w:r>
            <w:rPr>
              <w:rFonts w:hint="default" w:ascii="Times New Roman" w:hAnsi="Times New Roman" w:cs="Times New Roman"/>
            </w:rPr>
            <w:t>toán</w:t>
          </w:r>
          <w:r>
            <w:rPr>
              <w:rFonts w:hint="default" w:ascii="Times New Roman" w:hAnsi="Times New Roman" w:cs="Times New Roman"/>
              <w:spacing w:val="-2"/>
            </w:rPr>
            <w:t xml:space="preserve"> </w:t>
          </w:r>
          <w:r>
            <w:rPr>
              <w:rFonts w:hint="default" w:cs="Times New Roman"/>
              <w:lang w:val="en-US"/>
            </w:rPr>
            <w:t>tải chậm</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2</w:t>
          </w:r>
          <w:r>
            <w:rPr>
              <w:rFonts w:hint="default" w:ascii="Times New Roman" w:hAnsi="Times New Roman" w:cs="Times New Roman"/>
              <w:spacing w:val="-5"/>
            </w:rPr>
            <w:fldChar w:fldCharType="end"/>
          </w:r>
        </w:p>
        <w:p w14:paraId="3EB83563">
          <w:pPr>
            <w:pStyle w:val="16"/>
            <w:numPr>
              <w:ilvl w:val="2"/>
              <w:numId w:val="5"/>
            </w:numPr>
            <w:tabs>
              <w:tab w:val="left" w:pos="1304"/>
              <w:tab w:val="right" w:leader="dot" w:pos="9060"/>
            </w:tabs>
            <w:spacing w:before="122" w:after="0" w:line="240" w:lineRule="auto"/>
            <w:ind w:left="1304" w:right="0" w:hanging="54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"_bookmark23" </w:instrText>
          </w:r>
          <w:r>
            <w:rPr>
              <w:rFonts w:hint="default" w:ascii="Times New Roman" w:hAnsi="Times New Roman" w:cs="Times New Roman"/>
            </w:rPr>
            <w:fldChar w:fldCharType="separate"/>
          </w:r>
          <w:r>
            <w:rPr>
              <w:rFonts w:hint="default" w:ascii="Times New Roman" w:hAnsi="Times New Roman" w:cs="Times New Roman"/>
            </w:rPr>
            <w:t>Thuật</w:t>
          </w:r>
          <w:r>
            <w:rPr>
              <w:rFonts w:hint="default" w:ascii="Times New Roman" w:hAnsi="Times New Roman" w:cs="Times New Roman"/>
              <w:spacing w:val="-2"/>
            </w:rPr>
            <w:t xml:space="preserve"> </w:t>
          </w:r>
          <w:r>
            <w:rPr>
              <w:rFonts w:hint="default" w:ascii="Times New Roman" w:hAnsi="Times New Roman" w:cs="Times New Roman"/>
            </w:rPr>
            <w:t>toán</w:t>
          </w:r>
          <w:r>
            <w:rPr>
              <w:rFonts w:hint="default" w:ascii="Times New Roman" w:hAnsi="Times New Roman" w:cs="Times New Roman"/>
              <w:spacing w:val="-2"/>
            </w:rPr>
            <w:t xml:space="preserve"> </w:t>
          </w:r>
          <w:r>
            <w:rPr>
              <w:rFonts w:hint="default" w:ascii="Times New Roman" w:hAnsi="Times New Roman" w:cs="Times New Roman"/>
            </w:rPr>
            <w:t>tìm</w:t>
          </w:r>
          <w:r>
            <w:rPr>
              <w:rFonts w:hint="default" w:ascii="Times New Roman" w:hAnsi="Times New Roman" w:cs="Times New Roman"/>
              <w:spacing w:val="-2"/>
            </w:rPr>
            <w:t xml:space="preserve"> </w:t>
          </w:r>
          <w:r>
            <w:rPr>
              <w:rFonts w:hint="default" w:ascii="Times New Roman" w:hAnsi="Times New Roman" w:cs="Times New Roman"/>
            </w:rPr>
            <w:t>kiếm</w:t>
          </w:r>
          <w:r>
            <w:rPr>
              <w:rFonts w:hint="default" w:ascii="Times New Roman" w:hAnsi="Times New Roman" w:cs="Times New Roman"/>
              <w:spacing w:val="-2"/>
            </w:rPr>
            <w:t xml:space="preserve"> </w:t>
          </w:r>
          <w:r>
            <w:rPr>
              <w:rFonts w:hint="default" w:ascii="Times New Roman" w:hAnsi="Times New Roman" w:cs="Times New Roman"/>
            </w:rPr>
            <w:t>liên</w:t>
          </w:r>
          <w:r>
            <w:rPr>
              <w:rFonts w:hint="default" w:ascii="Times New Roman" w:hAnsi="Times New Roman" w:cs="Times New Roman"/>
              <w:spacing w:val="-2"/>
            </w:rPr>
            <w:t xml:space="preserve"> </w:t>
          </w:r>
          <w:r>
            <w:rPr>
              <w:rFonts w:hint="default" w:ascii="Times New Roman" w:hAnsi="Times New Roman" w:cs="Times New Roman"/>
              <w:spacing w:val="-5"/>
            </w:rPr>
            <w:t>hệ</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2</w:t>
          </w:r>
          <w:r>
            <w:rPr>
              <w:rFonts w:hint="default" w:ascii="Times New Roman" w:hAnsi="Times New Roman" w:cs="Times New Roman"/>
              <w:spacing w:val="-5"/>
            </w:rPr>
            <w:fldChar w:fldCharType="end"/>
          </w:r>
        </w:p>
        <w:p w14:paraId="6C260164">
          <w:pPr>
            <w:pStyle w:val="14"/>
            <w:numPr>
              <w:ilvl w:val="1"/>
              <w:numId w:val="4"/>
            </w:numPr>
            <w:tabs>
              <w:tab w:val="left" w:pos="944"/>
              <w:tab w:val="right" w:leader="dot" w:pos="9061"/>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"_bookmark24" </w:instrText>
          </w:r>
          <w:r>
            <w:rPr>
              <w:rFonts w:hint="default" w:ascii="Times New Roman" w:hAnsi="Times New Roman" w:cs="Times New Roman"/>
            </w:rPr>
            <w:fldChar w:fldCharType="separate"/>
          </w:r>
          <w:r>
            <w:rPr>
              <w:rFonts w:hint="default" w:ascii="Times New Roman" w:hAnsi="Times New Roman" w:cs="Times New Roman"/>
            </w:rPr>
            <w:t>Cấu</w:t>
          </w:r>
          <w:r>
            <w:rPr>
              <w:rFonts w:hint="default" w:ascii="Times New Roman" w:hAnsi="Times New Roman" w:cs="Times New Roman"/>
              <w:spacing w:val="-2"/>
            </w:rPr>
            <w:t xml:space="preserve"> </w:t>
          </w:r>
          <w:r>
            <w:rPr>
              <w:rFonts w:hint="default" w:ascii="Times New Roman" w:hAnsi="Times New Roman" w:cs="Times New Roman"/>
            </w:rPr>
            <w:t>trúc</w:t>
          </w:r>
          <w:r>
            <w:rPr>
              <w:rFonts w:hint="default" w:ascii="Times New Roman" w:hAnsi="Times New Roman" w:cs="Times New Roman"/>
              <w:spacing w:val="-1"/>
            </w:rPr>
            <w:t xml:space="preserve"> </w:t>
          </w:r>
          <w:r>
            <w:rPr>
              <w:rFonts w:hint="default" w:ascii="Times New Roman" w:hAnsi="Times New Roman" w:cs="Times New Roman"/>
            </w:rPr>
            <w:t>dữ</w:t>
          </w:r>
          <w:r>
            <w:rPr>
              <w:rFonts w:hint="default" w:ascii="Times New Roman" w:hAnsi="Times New Roman" w:cs="Times New Roman"/>
              <w:spacing w:val="-1"/>
            </w:rPr>
            <w:t xml:space="preserve"> </w:t>
          </w:r>
          <w:r>
            <w:rPr>
              <w:rFonts w:hint="default" w:ascii="Times New Roman" w:hAnsi="Times New Roman" w:cs="Times New Roman"/>
              <w:spacing w:val="-4"/>
            </w:rPr>
            <w:t>liệu</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2</w:t>
          </w:r>
          <w:r>
            <w:rPr>
              <w:rFonts w:hint="default" w:ascii="Times New Roman" w:hAnsi="Times New Roman" w:cs="Times New Roman"/>
              <w:spacing w:val="-5"/>
            </w:rPr>
            <w:fldChar w:fldCharType="end"/>
          </w:r>
        </w:p>
        <w:p w14:paraId="4AF52013">
          <w:pPr>
            <w:pStyle w:val="14"/>
            <w:numPr>
              <w:ilvl w:val="1"/>
              <w:numId w:val="4"/>
            </w:numPr>
            <w:tabs>
              <w:tab w:val="left" w:pos="944"/>
              <w:tab w:val="right" w:leader="dot" w:pos="9062"/>
            </w:tabs>
            <w:spacing w:before="124"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"_bookmark27" </w:instrText>
          </w:r>
          <w:r>
            <w:rPr>
              <w:rFonts w:hint="default" w:ascii="Times New Roman" w:hAnsi="Times New Roman" w:cs="Times New Roman"/>
            </w:rPr>
            <w:fldChar w:fldCharType="separate"/>
          </w:r>
          <w:r>
            <w:rPr>
              <w:rFonts w:hint="default" w:ascii="Times New Roman" w:hAnsi="Times New Roman" w:cs="Times New Roman"/>
            </w:rPr>
            <w:t>Các</w:t>
          </w:r>
          <w:r>
            <w:rPr>
              <w:rFonts w:hint="default" w:ascii="Times New Roman" w:hAnsi="Times New Roman" w:cs="Times New Roman"/>
              <w:spacing w:val="-1"/>
            </w:rPr>
            <w:t xml:space="preserve"> </w:t>
          </w:r>
          <w:r>
            <w:rPr>
              <w:rFonts w:hint="default" w:ascii="Times New Roman" w:hAnsi="Times New Roman" w:cs="Times New Roman"/>
            </w:rPr>
            <w:t>hàm trong</w:t>
          </w:r>
          <w:r>
            <w:rPr>
              <w:rFonts w:hint="default" w:ascii="Times New Roman" w:hAnsi="Times New Roman" w:cs="Times New Roman"/>
              <w:spacing w:val="-1"/>
            </w:rPr>
            <w:t xml:space="preserve"> </w:t>
          </w:r>
          <w:r>
            <w:rPr>
              <w:rFonts w:hint="default" w:ascii="Times New Roman" w:hAnsi="Times New Roman" w:cs="Times New Roman"/>
            </w:rPr>
            <w:t xml:space="preserve">chương </w:t>
          </w:r>
          <w:r>
            <w:rPr>
              <w:rFonts w:hint="default" w:ascii="Times New Roman" w:hAnsi="Times New Roman" w:cs="Times New Roman"/>
              <w:spacing w:val="-2"/>
            </w:rPr>
            <w:t>trình</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3</w:t>
          </w:r>
          <w:r>
            <w:rPr>
              <w:rFonts w:hint="default" w:ascii="Times New Roman" w:hAnsi="Times New Roman" w:cs="Times New Roman"/>
              <w:spacing w:val="-5"/>
            </w:rPr>
            <w:fldChar w:fldCharType="end"/>
          </w:r>
        </w:p>
        <w:p w14:paraId="246FD691">
          <w:pPr>
            <w:pStyle w:val="13"/>
            <w:tabs>
              <w:tab w:val="right" w:leader="dot" w:pos="90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"_bookmark28" </w:instrText>
          </w:r>
          <w:r>
            <w:rPr>
              <w:rFonts w:hint="default" w:ascii="Times New Roman" w:hAnsi="Times New Roman" w:cs="Times New Roman"/>
            </w:rPr>
            <w:fldChar w:fldCharType="separate"/>
          </w:r>
          <w:r>
            <w:rPr>
              <w:rFonts w:hint="default" w:ascii="Times New Roman" w:hAnsi="Times New Roman" w:cs="Times New Roman"/>
            </w:rPr>
            <w:t>Chương</w:t>
          </w:r>
          <w:r>
            <w:rPr>
              <w:rFonts w:hint="default" w:ascii="Times New Roman" w:hAnsi="Times New Roman" w:cs="Times New Roman"/>
              <w:spacing w:val="-2"/>
            </w:rPr>
            <w:t xml:space="preserve"> </w:t>
          </w:r>
          <w:r>
            <w:rPr>
              <w:rFonts w:hint="default" w:ascii="Times New Roman" w:hAnsi="Times New Roman" w:cs="Times New Roman"/>
            </w:rPr>
            <w:t>4.</w:t>
          </w:r>
          <w:r>
            <w:rPr>
              <w:rFonts w:hint="default" w:ascii="Times New Roman" w:hAnsi="Times New Roman" w:cs="Times New Roman"/>
              <w:spacing w:val="-1"/>
            </w:rPr>
            <w:t xml:space="preserve"> </w:t>
          </w:r>
          <w:r>
            <w:rPr>
              <w:rFonts w:hint="default" w:ascii="Times New Roman" w:hAnsi="Times New Roman" w:cs="Times New Roman"/>
            </w:rPr>
            <w:t>Thực</w:t>
          </w:r>
          <w:r>
            <w:rPr>
              <w:rFonts w:hint="default" w:ascii="Times New Roman" w:hAnsi="Times New Roman" w:cs="Times New Roman"/>
              <w:spacing w:val="-1"/>
            </w:rPr>
            <w:t xml:space="preserve"> </w:t>
          </w:r>
          <w:r>
            <w:rPr>
              <w:rFonts w:hint="default" w:ascii="Times New Roman" w:hAnsi="Times New Roman" w:cs="Times New Roman"/>
            </w:rPr>
            <w:t>nghiệm</w:t>
          </w:r>
          <w:r>
            <w:rPr>
              <w:rFonts w:hint="default" w:ascii="Times New Roman" w:hAnsi="Times New Roman" w:cs="Times New Roman"/>
              <w:spacing w:val="-2"/>
            </w:rPr>
            <w:t xml:space="preserve"> </w:t>
          </w:r>
          <w:r>
            <w:rPr>
              <w:rFonts w:hint="default" w:ascii="Times New Roman" w:hAnsi="Times New Roman" w:cs="Times New Roman"/>
            </w:rPr>
            <w:t>và</w:t>
          </w:r>
          <w:r>
            <w:rPr>
              <w:rFonts w:hint="default" w:ascii="Times New Roman" w:hAnsi="Times New Roman" w:cs="Times New Roman"/>
              <w:spacing w:val="-1"/>
            </w:rPr>
            <w:t xml:space="preserve"> </w:t>
          </w:r>
          <w:r>
            <w:rPr>
              <w:rFonts w:hint="default" w:ascii="Times New Roman" w:hAnsi="Times New Roman" w:cs="Times New Roman"/>
            </w:rPr>
            <w:t>kết</w:t>
          </w:r>
          <w:r>
            <w:rPr>
              <w:rFonts w:hint="default" w:ascii="Times New Roman" w:hAnsi="Times New Roman" w:cs="Times New Roman"/>
              <w:spacing w:val="-1"/>
            </w:rPr>
            <w:t xml:space="preserve"> </w:t>
          </w:r>
          <w:r>
            <w:rPr>
              <w:rFonts w:hint="default" w:ascii="Times New Roman" w:hAnsi="Times New Roman" w:cs="Times New Roman"/>
              <w:spacing w:val="-4"/>
            </w:rPr>
            <w:t>luận</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4</w:t>
          </w:r>
          <w:r>
            <w:rPr>
              <w:rFonts w:hint="default" w:ascii="Times New Roman" w:hAnsi="Times New Roman" w:cs="Times New Roman"/>
              <w:spacing w:val="-5"/>
            </w:rPr>
            <w:fldChar w:fldCharType="end"/>
          </w:r>
        </w:p>
        <w:p w14:paraId="4BAB2004">
          <w:pPr>
            <w:pStyle w:val="14"/>
            <w:numPr>
              <w:ilvl w:val="1"/>
              <w:numId w:val="6"/>
            </w:numPr>
            <w:tabs>
              <w:tab w:val="left" w:pos="944"/>
              <w:tab w:val="right" w:leader="dot" w:pos="9061"/>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"_bookmark29" </w:instrText>
          </w:r>
          <w:r>
            <w:rPr>
              <w:rFonts w:hint="default" w:ascii="Times New Roman" w:hAnsi="Times New Roman" w:cs="Times New Roman"/>
            </w:rPr>
            <w:fldChar w:fldCharType="separate"/>
          </w:r>
          <w:r>
            <w:rPr>
              <w:rFonts w:hint="default" w:ascii="Times New Roman" w:hAnsi="Times New Roman" w:cs="Times New Roman"/>
            </w:rPr>
            <w:t>Giới</w:t>
          </w:r>
          <w:r>
            <w:rPr>
              <w:rFonts w:hint="default" w:ascii="Times New Roman" w:hAnsi="Times New Roman" w:cs="Times New Roman"/>
              <w:spacing w:val="-3"/>
            </w:rPr>
            <w:t xml:space="preserve"> </w:t>
          </w:r>
          <w:r>
            <w:rPr>
              <w:rFonts w:hint="default" w:ascii="Times New Roman" w:hAnsi="Times New Roman" w:cs="Times New Roman"/>
            </w:rPr>
            <w:t>thiệu</w:t>
          </w:r>
          <w:r>
            <w:rPr>
              <w:rFonts w:hint="default" w:ascii="Times New Roman" w:hAnsi="Times New Roman" w:cs="Times New Roman"/>
              <w:spacing w:val="-2"/>
            </w:rPr>
            <w:t xml:space="preserve"> </w:t>
          </w:r>
          <w:r>
            <w:rPr>
              <w:rFonts w:hint="default" w:ascii="Times New Roman" w:hAnsi="Times New Roman" w:cs="Times New Roman"/>
            </w:rPr>
            <w:t>về</w:t>
          </w:r>
          <w:r>
            <w:rPr>
              <w:rFonts w:hint="default" w:ascii="Times New Roman" w:hAnsi="Times New Roman" w:cs="Times New Roman"/>
              <w:spacing w:val="-2"/>
            </w:rPr>
            <w:t xml:space="preserve"> Python</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4</w:t>
          </w:r>
          <w:r>
            <w:rPr>
              <w:rFonts w:hint="default" w:ascii="Times New Roman" w:hAnsi="Times New Roman" w:cs="Times New Roman"/>
              <w:spacing w:val="-5"/>
            </w:rPr>
            <w:fldChar w:fldCharType="end"/>
          </w:r>
        </w:p>
        <w:p w14:paraId="39F8D7A8">
          <w:pPr>
            <w:pStyle w:val="14"/>
            <w:numPr>
              <w:ilvl w:val="1"/>
              <w:numId w:val="6"/>
            </w:numPr>
            <w:tabs>
              <w:tab w:val="left" w:pos="944"/>
              <w:tab w:val="right" w:leader="dot" w:pos="9061"/>
            </w:tabs>
            <w:spacing w:before="121"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"_bookmark30" </w:instrText>
          </w:r>
          <w:r>
            <w:rPr>
              <w:rFonts w:hint="default" w:ascii="Times New Roman" w:hAnsi="Times New Roman" w:cs="Times New Roman"/>
            </w:rPr>
            <w:fldChar w:fldCharType="separate"/>
          </w:r>
          <w:r>
            <w:rPr>
              <w:rFonts w:hint="default" w:ascii="Times New Roman" w:hAnsi="Times New Roman" w:cs="Times New Roman"/>
            </w:rPr>
            <w:t>Thực</w:t>
          </w:r>
          <w:r>
            <w:rPr>
              <w:rFonts w:hint="default" w:ascii="Times New Roman" w:hAnsi="Times New Roman" w:cs="Times New Roman"/>
              <w:spacing w:val="-1"/>
            </w:rPr>
            <w:t xml:space="preserve"> </w:t>
          </w:r>
          <w:r>
            <w:rPr>
              <w:rFonts w:hint="default" w:ascii="Times New Roman" w:hAnsi="Times New Roman" w:cs="Times New Roman"/>
              <w:spacing w:val="-2"/>
            </w:rPr>
            <w:t>nghiệm</w:t>
          </w:r>
          <w:r>
            <w:rPr>
              <w:rFonts w:hint="default" w:ascii="Times New Roman" w:hAnsi="Times New Roman" w:cs="Times New Roman"/>
            </w:rPr>
            <w:tab/>
          </w:r>
          <w:r>
            <w:rPr>
              <w:rFonts w:hint="default" w:ascii="Times New Roman" w:hAnsi="Times New Roman" w:cs="Times New Roman"/>
              <w:spacing w:val="-5"/>
            </w:rPr>
            <w:t>1</w:t>
          </w:r>
          <w:r>
            <w:rPr>
              <w:rFonts w:hint="default" w:cs="Times New Roman"/>
              <w:spacing w:val="-5"/>
              <w:lang w:val="en-US"/>
            </w:rPr>
            <w:t>5</w:t>
          </w:r>
          <w:r>
            <w:rPr>
              <w:rFonts w:hint="default" w:ascii="Times New Roman" w:hAnsi="Times New Roman" w:cs="Times New Roman"/>
              <w:spacing w:val="-5"/>
            </w:rPr>
            <w:fldChar w:fldCharType="end"/>
          </w:r>
        </w:p>
        <w:p w14:paraId="4CBE4607">
          <w:pPr>
            <w:pStyle w:val="14"/>
            <w:numPr>
              <w:ilvl w:val="1"/>
              <w:numId w:val="6"/>
            </w:numPr>
            <w:tabs>
              <w:tab w:val="left" w:pos="944"/>
              <w:tab w:val="right" w:leader="dot" w:pos="9062"/>
            </w:tabs>
            <w:spacing w:before="122" w:after="0" w:line="240" w:lineRule="auto"/>
            <w:ind w:left="944" w:right="0" w:hanging="42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"_bookmark36" </w:instrText>
          </w:r>
          <w:r>
            <w:rPr>
              <w:rFonts w:hint="default" w:ascii="Times New Roman" w:hAnsi="Times New Roman" w:cs="Times New Roman"/>
            </w:rPr>
            <w:fldChar w:fldCharType="separate"/>
          </w:r>
          <w:r>
            <w:rPr>
              <w:rFonts w:hint="default" w:ascii="Times New Roman" w:hAnsi="Times New Roman" w:cs="Times New Roman"/>
            </w:rPr>
            <w:t>Kết</w:t>
          </w:r>
          <w:r>
            <w:rPr>
              <w:rFonts w:hint="default" w:ascii="Times New Roman" w:hAnsi="Times New Roman" w:cs="Times New Roman"/>
              <w:spacing w:val="-1"/>
            </w:rPr>
            <w:t xml:space="preserve"> </w:t>
          </w:r>
          <w:r>
            <w:rPr>
              <w:rFonts w:hint="default" w:ascii="Times New Roman" w:hAnsi="Times New Roman" w:cs="Times New Roman"/>
              <w:spacing w:val="-4"/>
            </w:rPr>
            <w:t>luận</w:t>
          </w:r>
          <w:r>
            <w:rPr>
              <w:rFonts w:hint="default" w:ascii="Times New Roman" w:hAnsi="Times New Roman" w:cs="Times New Roman"/>
            </w:rPr>
            <w:tab/>
          </w:r>
          <w:r>
            <w:rPr>
              <w:rFonts w:hint="default" w:ascii="Times New Roman" w:hAnsi="Times New Roman" w:cs="Times New Roman"/>
              <w:spacing w:val="-5"/>
            </w:rPr>
            <w:t>2</w:t>
          </w:r>
          <w:r>
            <w:rPr>
              <w:rFonts w:hint="default" w:cs="Times New Roman"/>
              <w:spacing w:val="-5"/>
              <w:lang w:val="en-US"/>
            </w:rPr>
            <w:t>2</w:t>
          </w:r>
          <w:r>
            <w:rPr>
              <w:rFonts w:hint="default" w:ascii="Times New Roman" w:hAnsi="Times New Roman" w:cs="Times New Roman"/>
              <w:spacing w:val="-5"/>
            </w:rPr>
            <w:fldChar w:fldCharType="end"/>
          </w:r>
        </w:p>
        <w:p w14:paraId="10AB2A7E">
          <w:pPr>
            <w:pStyle w:val="16"/>
            <w:numPr>
              <w:ilvl w:val="2"/>
              <w:numId w:val="6"/>
            </w:numPr>
            <w:tabs>
              <w:tab w:val="left" w:pos="1364"/>
              <w:tab w:val="right" w:leader="dot" w:pos="9061"/>
            </w:tabs>
            <w:spacing w:before="122" w:after="0" w:line="240" w:lineRule="auto"/>
            <w:ind w:left="1364" w:right="0" w:hanging="60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"_bookmark37" </w:instrText>
          </w:r>
          <w:r>
            <w:rPr>
              <w:rFonts w:hint="default" w:ascii="Times New Roman" w:hAnsi="Times New Roman" w:cs="Times New Roman"/>
            </w:rPr>
            <w:fldChar w:fldCharType="separate"/>
          </w:r>
          <w:r>
            <w:rPr>
              <w:rFonts w:hint="default" w:ascii="Times New Roman" w:hAnsi="Times New Roman" w:cs="Times New Roman"/>
            </w:rPr>
            <w:t>Những</w:t>
          </w:r>
          <w:r>
            <w:rPr>
              <w:rFonts w:hint="default" w:ascii="Times New Roman" w:hAnsi="Times New Roman" w:cs="Times New Roman"/>
              <w:spacing w:val="-2"/>
            </w:rPr>
            <w:t xml:space="preserve"> </w:t>
          </w:r>
          <w:r>
            <w:rPr>
              <w:rFonts w:hint="default" w:ascii="Times New Roman" w:hAnsi="Times New Roman" w:cs="Times New Roman"/>
            </w:rPr>
            <w:t>gì</w:t>
          </w:r>
          <w:r>
            <w:rPr>
              <w:rFonts w:hint="default" w:ascii="Times New Roman" w:hAnsi="Times New Roman" w:cs="Times New Roman"/>
              <w:spacing w:val="-1"/>
            </w:rPr>
            <w:t xml:space="preserve"> </w:t>
          </w:r>
          <w:r>
            <w:rPr>
              <w:rFonts w:hint="default" w:ascii="Times New Roman" w:hAnsi="Times New Roman" w:cs="Times New Roman"/>
            </w:rPr>
            <w:t>sản</w:t>
          </w:r>
          <w:r>
            <w:rPr>
              <w:rFonts w:hint="default" w:ascii="Times New Roman" w:hAnsi="Times New Roman" w:cs="Times New Roman"/>
              <w:spacing w:val="-2"/>
            </w:rPr>
            <w:t xml:space="preserve"> </w:t>
          </w:r>
          <w:r>
            <w:rPr>
              <w:rFonts w:hint="default" w:ascii="Times New Roman" w:hAnsi="Times New Roman" w:cs="Times New Roman"/>
            </w:rPr>
            <w:t>phẩm</w:t>
          </w:r>
          <w:r>
            <w:rPr>
              <w:rFonts w:hint="default" w:ascii="Times New Roman" w:hAnsi="Times New Roman" w:cs="Times New Roman"/>
              <w:spacing w:val="-1"/>
            </w:rPr>
            <w:t xml:space="preserve"> </w:t>
          </w:r>
          <w:r>
            <w:rPr>
              <w:rFonts w:hint="default" w:ascii="Times New Roman" w:hAnsi="Times New Roman" w:cs="Times New Roman"/>
            </w:rPr>
            <w:t>làm</w:t>
          </w:r>
          <w:r>
            <w:rPr>
              <w:rFonts w:hint="default" w:ascii="Times New Roman" w:hAnsi="Times New Roman" w:cs="Times New Roman"/>
              <w:spacing w:val="-1"/>
            </w:rPr>
            <w:t xml:space="preserve"> </w:t>
          </w:r>
          <w:r>
            <w:rPr>
              <w:rFonts w:hint="default" w:ascii="Times New Roman" w:hAnsi="Times New Roman" w:cs="Times New Roman"/>
              <w:spacing w:val="-4"/>
            </w:rPr>
            <w:t>được</w:t>
          </w:r>
          <w:r>
            <w:rPr>
              <w:rFonts w:hint="default" w:ascii="Times New Roman" w:hAnsi="Times New Roman" w:cs="Times New Roman"/>
            </w:rPr>
            <w:tab/>
          </w:r>
          <w:r>
            <w:rPr>
              <w:rFonts w:hint="default" w:ascii="Times New Roman" w:hAnsi="Times New Roman" w:cs="Times New Roman"/>
              <w:spacing w:val="-5"/>
            </w:rPr>
            <w:t>2</w:t>
          </w:r>
          <w:r>
            <w:rPr>
              <w:rFonts w:hint="default" w:cs="Times New Roman"/>
              <w:spacing w:val="-5"/>
              <w:lang w:val="en-US"/>
            </w:rPr>
            <w:t>2</w:t>
          </w:r>
          <w:r>
            <w:rPr>
              <w:rFonts w:hint="default" w:ascii="Times New Roman" w:hAnsi="Times New Roman" w:cs="Times New Roman"/>
              <w:spacing w:val="-5"/>
            </w:rPr>
            <w:fldChar w:fldCharType="end"/>
          </w:r>
        </w:p>
        <w:p w14:paraId="40C97AA0">
          <w:pPr>
            <w:pStyle w:val="16"/>
            <w:numPr>
              <w:ilvl w:val="2"/>
              <w:numId w:val="6"/>
            </w:numPr>
            <w:tabs>
              <w:tab w:val="left" w:pos="1364"/>
              <w:tab w:val="right" w:leader="dot" w:pos="9061"/>
            </w:tabs>
            <w:spacing w:before="122" w:after="0" w:line="240" w:lineRule="auto"/>
            <w:ind w:left="1364" w:right="0" w:hanging="60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"_bookmark38" </w:instrText>
          </w:r>
          <w:r>
            <w:rPr>
              <w:rFonts w:hint="default" w:ascii="Times New Roman" w:hAnsi="Times New Roman" w:cs="Times New Roman"/>
            </w:rPr>
            <w:fldChar w:fldCharType="separate"/>
          </w:r>
          <w:r>
            <w:rPr>
              <w:rFonts w:hint="default" w:ascii="Times New Roman" w:hAnsi="Times New Roman" w:cs="Times New Roman"/>
            </w:rPr>
            <w:t>Những</w:t>
          </w:r>
          <w:r>
            <w:rPr>
              <w:rFonts w:hint="default" w:ascii="Times New Roman" w:hAnsi="Times New Roman" w:cs="Times New Roman"/>
              <w:spacing w:val="-4"/>
            </w:rPr>
            <w:t xml:space="preserve"> </w:t>
          </w:r>
          <w:r>
            <w:rPr>
              <w:rFonts w:hint="default" w:ascii="Times New Roman" w:hAnsi="Times New Roman" w:cs="Times New Roman"/>
            </w:rPr>
            <w:t>gì</w:t>
          </w:r>
          <w:r>
            <w:rPr>
              <w:rFonts w:hint="default" w:ascii="Times New Roman" w:hAnsi="Times New Roman" w:cs="Times New Roman"/>
              <w:spacing w:val="-1"/>
            </w:rPr>
            <w:t xml:space="preserve"> </w:t>
          </w:r>
          <w:r>
            <w:rPr>
              <w:rFonts w:hint="default" w:ascii="Times New Roman" w:hAnsi="Times New Roman" w:cs="Times New Roman"/>
            </w:rPr>
            <w:t>đã</w:t>
          </w:r>
          <w:r>
            <w:rPr>
              <w:rFonts w:hint="default" w:ascii="Times New Roman" w:hAnsi="Times New Roman" w:cs="Times New Roman"/>
              <w:spacing w:val="-2"/>
            </w:rPr>
            <w:t xml:space="preserve"> </w:t>
          </w:r>
          <w:r>
            <w:rPr>
              <w:rFonts w:hint="default" w:ascii="Times New Roman" w:hAnsi="Times New Roman" w:cs="Times New Roman"/>
            </w:rPr>
            <w:t>học</w:t>
          </w:r>
          <w:r>
            <w:rPr>
              <w:rFonts w:hint="default" w:ascii="Times New Roman" w:hAnsi="Times New Roman" w:cs="Times New Roman"/>
              <w:spacing w:val="-1"/>
            </w:rPr>
            <w:t xml:space="preserve"> </w:t>
          </w:r>
          <w:r>
            <w:rPr>
              <w:rFonts w:hint="default" w:ascii="Times New Roman" w:hAnsi="Times New Roman" w:cs="Times New Roman"/>
              <w:spacing w:val="-4"/>
            </w:rPr>
            <w:t>được</w:t>
          </w:r>
          <w:r>
            <w:rPr>
              <w:rFonts w:hint="default" w:ascii="Times New Roman" w:hAnsi="Times New Roman" w:cs="Times New Roman"/>
            </w:rPr>
            <w:tab/>
          </w:r>
          <w:r>
            <w:rPr>
              <w:rFonts w:hint="default" w:ascii="Times New Roman" w:hAnsi="Times New Roman" w:cs="Times New Roman"/>
              <w:spacing w:val="-5"/>
            </w:rPr>
            <w:t>2</w:t>
          </w:r>
          <w:r>
            <w:rPr>
              <w:rFonts w:hint="default" w:cs="Times New Roman"/>
              <w:spacing w:val="-5"/>
              <w:lang w:val="en-US"/>
            </w:rPr>
            <w:t>2</w:t>
          </w:r>
          <w:r>
            <w:rPr>
              <w:rFonts w:hint="default" w:ascii="Times New Roman" w:hAnsi="Times New Roman" w:cs="Times New Roman"/>
              <w:spacing w:val="-5"/>
            </w:rPr>
            <w:fldChar w:fldCharType="end"/>
          </w:r>
        </w:p>
        <w:p w14:paraId="1795140D">
          <w:pPr>
            <w:pStyle w:val="16"/>
            <w:numPr>
              <w:ilvl w:val="2"/>
              <w:numId w:val="6"/>
            </w:numPr>
            <w:tabs>
              <w:tab w:val="left" w:pos="1364"/>
              <w:tab w:val="right" w:leader="dot" w:pos="9062"/>
            </w:tabs>
            <w:spacing w:before="122" w:after="0" w:line="240" w:lineRule="auto"/>
            <w:ind w:left="1364" w:right="0" w:hanging="60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"_bookmark39" </w:instrText>
          </w:r>
          <w:r>
            <w:rPr>
              <w:rFonts w:hint="default" w:ascii="Times New Roman" w:hAnsi="Times New Roman" w:cs="Times New Roman"/>
            </w:rPr>
            <w:fldChar w:fldCharType="separate"/>
          </w:r>
          <w:r>
            <w:rPr>
              <w:rFonts w:hint="default" w:ascii="Times New Roman" w:hAnsi="Times New Roman" w:cs="Times New Roman"/>
            </w:rPr>
            <w:t>Các</w:t>
          </w:r>
          <w:r>
            <w:rPr>
              <w:rFonts w:hint="default" w:ascii="Times New Roman" w:hAnsi="Times New Roman" w:cs="Times New Roman"/>
              <w:spacing w:val="-1"/>
            </w:rPr>
            <w:t xml:space="preserve"> </w:t>
          </w:r>
          <w:r>
            <w:rPr>
              <w:rFonts w:hint="default" w:ascii="Times New Roman" w:hAnsi="Times New Roman" w:cs="Times New Roman"/>
            </w:rPr>
            <w:t>cải</w:t>
          </w:r>
          <w:r>
            <w:rPr>
              <w:rFonts w:hint="default" w:ascii="Times New Roman" w:hAnsi="Times New Roman" w:cs="Times New Roman"/>
              <w:spacing w:val="-1"/>
            </w:rPr>
            <w:t xml:space="preserve"> </w:t>
          </w:r>
          <w:r>
            <w:rPr>
              <w:rFonts w:hint="default" w:ascii="Times New Roman" w:hAnsi="Times New Roman" w:cs="Times New Roman"/>
            </w:rPr>
            <w:t>tiến trong</w:t>
          </w:r>
          <w:r>
            <w:rPr>
              <w:rFonts w:hint="default" w:ascii="Times New Roman" w:hAnsi="Times New Roman" w:cs="Times New Roman"/>
              <w:spacing w:val="-1"/>
            </w:rPr>
            <w:t xml:space="preserve"> </w:t>
          </w:r>
          <w:r>
            <w:rPr>
              <w:rFonts w:hint="default" w:ascii="Times New Roman" w:hAnsi="Times New Roman" w:cs="Times New Roman"/>
            </w:rPr>
            <w:t xml:space="preserve">tương </w:t>
          </w:r>
          <w:r>
            <w:rPr>
              <w:rFonts w:hint="default" w:ascii="Times New Roman" w:hAnsi="Times New Roman" w:cs="Times New Roman"/>
              <w:spacing w:val="-5"/>
            </w:rPr>
            <w:t>lai</w:t>
          </w:r>
          <w:r>
            <w:rPr>
              <w:rFonts w:hint="default" w:ascii="Times New Roman" w:hAnsi="Times New Roman" w:cs="Times New Roman"/>
            </w:rPr>
            <w:tab/>
          </w:r>
          <w:r>
            <w:rPr>
              <w:rFonts w:hint="default" w:ascii="Times New Roman" w:hAnsi="Times New Roman" w:cs="Times New Roman"/>
              <w:spacing w:val="-5"/>
            </w:rPr>
            <w:t>2</w:t>
          </w:r>
          <w:r>
            <w:rPr>
              <w:rFonts w:hint="default" w:cs="Times New Roman"/>
              <w:spacing w:val="-5"/>
              <w:lang w:val="en-US"/>
            </w:rPr>
            <w:t>2</w:t>
          </w:r>
          <w:r>
            <w:rPr>
              <w:rFonts w:hint="default" w:ascii="Times New Roman" w:hAnsi="Times New Roman" w:cs="Times New Roman"/>
              <w:spacing w:val="-5"/>
            </w:rPr>
            <w:fldChar w:fldCharType="end"/>
          </w:r>
        </w:p>
        <w:p w14:paraId="2FF9F908">
          <w:pPr>
            <w:pStyle w:val="13"/>
            <w:tabs>
              <w:tab w:val="right" w:leader="dot" w:pos="9062"/>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"_bookmark40" </w:instrText>
          </w:r>
          <w:r>
            <w:rPr>
              <w:rFonts w:hint="default" w:ascii="Times New Roman" w:hAnsi="Times New Roman" w:cs="Times New Roman"/>
            </w:rPr>
            <w:fldChar w:fldCharType="separate"/>
          </w:r>
          <w:r>
            <w:rPr>
              <w:rFonts w:hint="default" w:ascii="Times New Roman" w:hAnsi="Times New Roman" w:cs="Times New Roman"/>
            </w:rPr>
            <w:t>Lời</w:t>
          </w:r>
          <w:r>
            <w:rPr>
              <w:rFonts w:hint="default" w:ascii="Times New Roman" w:hAnsi="Times New Roman" w:cs="Times New Roman"/>
              <w:spacing w:val="-1"/>
            </w:rPr>
            <w:t xml:space="preserve"> </w:t>
          </w:r>
          <w:r>
            <w:rPr>
              <w:rFonts w:hint="default" w:ascii="Times New Roman" w:hAnsi="Times New Roman" w:cs="Times New Roman"/>
            </w:rPr>
            <w:t xml:space="preserve">cảm </w:t>
          </w:r>
          <w:r>
            <w:rPr>
              <w:rFonts w:hint="default" w:ascii="Times New Roman" w:hAnsi="Times New Roman" w:cs="Times New Roman"/>
              <w:spacing w:val="-5"/>
            </w:rPr>
            <w:t>ơn</w:t>
          </w:r>
          <w:r>
            <w:rPr>
              <w:rFonts w:hint="default" w:ascii="Times New Roman" w:hAnsi="Times New Roman" w:cs="Times New Roman"/>
            </w:rPr>
            <w:tab/>
          </w:r>
          <w:r>
            <w:rPr>
              <w:rFonts w:hint="default" w:ascii="Times New Roman" w:hAnsi="Times New Roman" w:cs="Times New Roman"/>
              <w:spacing w:val="-5"/>
            </w:rPr>
            <w:t>2</w:t>
          </w:r>
          <w:r>
            <w:rPr>
              <w:rFonts w:hint="default" w:cs="Times New Roman"/>
              <w:spacing w:val="-5"/>
              <w:lang w:val="en-US"/>
            </w:rPr>
            <w:t>3</w:t>
          </w:r>
          <w:r>
            <w:rPr>
              <w:rFonts w:hint="default" w:ascii="Times New Roman" w:hAnsi="Times New Roman" w:cs="Times New Roman"/>
              <w:spacing w:val="-5"/>
            </w:rPr>
            <w:fldChar w:fldCharType="end"/>
          </w:r>
        </w:p>
        <w:p w14:paraId="1AFF67CD">
          <w:pPr>
            <w:pStyle w:val="13"/>
            <w:tabs>
              <w:tab w:val="right" w:leader="dot" w:pos="9062"/>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"_bookmark41" </w:instrText>
          </w:r>
          <w:r>
            <w:rPr>
              <w:rFonts w:hint="default" w:ascii="Times New Roman" w:hAnsi="Times New Roman" w:cs="Times New Roman"/>
            </w:rPr>
            <w:fldChar w:fldCharType="separate"/>
          </w:r>
          <w:r>
            <w:rPr>
              <w:rFonts w:hint="default" w:ascii="Times New Roman" w:hAnsi="Times New Roman" w:cs="Times New Roman"/>
            </w:rPr>
            <w:t>Tài</w:t>
          </w:r>
          <w:r>
            <w:rPr>
              <w:rFonts w:hint="default" w:ascii="Times New Roman" w:hAnsi="Times New Roman" w:cs="Times New Roman"/>
              <w:spacing w:val="-3"/>
            </w:rPr>
            <w:t xml:space="preserve"> </w:t>
          </w:r>
          <w:r>
            <w:rPr>
              <w:rFonts w:hint="default" w:ascii="Times New Roman" w:hAnsi="Times New Roman" w:cs="Times New Roman"/>
            </w:rPr>
            <w:t>Liệu</w:t>
          </w:r>
          <w:r>
            <w:rPr>
              <w:rFonts w:hint="default" w:ascii="Times New Roman" w:hAnsi="Times New Roman" w:cs="Times New Roman"/>
              <w:spacing w:val="-1"/>
            </w:rPr>
            <w:t xml:space="preserve"> </w:t>
          </w:r>
          <w:r>
            <w:rPr>
              <w:rFonts w:hint="default" w:ascii="Times New Roman" w:hAnsi="Times New Roman" w:cs="Times New Roman"/>
            </w:rPr>
            <w:t xml:space="preserve">Tham </w:t>
          </w:r>
          <w:r>
            <w:rPr>
              <w:rFonts w:hint="default" w:ascii="Times New Roman" w:hAnsi="Times New Roman" w:cs="Times New Roman"/>
              <w:spacing w:val="-4"/>
            </w:rPr>
            <w:t>Khảo</w:t>
          </w:r>
          <w:r>
            <w:rPr>
              <w:rFonts w:hint="default" w:ascii="Times New Roman" w:hAnsi="Times New Roman" w:cs="Times New Roman"/>
            </w:rPr>
            <w:tab/>
          </w:r>
          <w:r>
            <w:rPr>
              <w:rFonts w:hint="default" w:ascii="Times New Roman" w:hAnsi="Times New Roman" w:cs="Times New Roman"/>
              <w:spacing w:val="-5"/>
            </w:rPr>
            <w:t>2</w:t>
          </w:r>
          <w:r>
            <w:rPr>
              <w:rFonts w:hint="default" w:cs="Times New Roman"/>
              <w:spacing w:val="-5"/>
              <w:lang w:val="en-US"/>
            </w:rPr>
            <w:t>4</w:t>
          </w:r>
          <w:r>
            <w:rPr>
              <w:rFonts w:hint="default" w:ascii="Times New Roman" w:hAnsi="Times New Roman" w:cs="Times New Roman"/>
              <w:spacing w:val="-5"/>
            </w:rPr>
            <w:fldChar w:fldCharType="end"/>
          </w:r>
        </w:p>
      </w:sdtContent>
    </w:sdt>
    <w:p w14:paraId="67FDFD79">
      <w:pPr>
        <w:pStyle w:val="13"/>
        <w:spacing w:after="0"/>
        <w:rPr>
          <w:rFonts w:hint="default" w:ascii="Times New Roman" w:hAnsi="Times New Roman" w:cs="Times New Roman"/>
        </w:rPr>
        <w:sectPr>
          <w:type w:val="continuous"/>
          <w:pgSz w:w="11910" w:h="16840"/>
          <w:pgMar w:top="1417" w:right="1134" w:bottom="1417" w:left="1984" w:header="0" w:footer="1062" w:gutter="0"/>
          <w:cols w:space="720" w:num="1"/>
          <w:rtlGutter w:val="0"/>
          <w:docGrid w:linePitch="0" w:charSpace="0"/>
        </w:sectPr>
      </w:pPr>
    </w:p>
    <w:p w14:paraId="7A9BC2AA">
      <w:pPr>
        <w:pStyle w:val="2"/>
        <w:rPr>
          <w:rFonts w:hint="default" w:ascii="Times New Roman" w:hAnsi="Times New Roman" w:cs="Times New Roman"/>
          <w:sz w:val="40"/>
          <w:szCs w:val="40"/>
        </w:rPr>
      </w:pPr>
      <w:bookmarkStart w:id="1" w:name="_bookmark1"/>
      <w:bookmarkEnd w:id="1"/>
      <w:r>
        <w:rPr>
          <w:rFonts w:hint="default" w:ascii="Times New Roman" w:hAnsi="Times New Roman" w:cs="Times New Roman"/>
          <w:sz w:val="40"/>
          <w:szCs w:val="40"/>
        </w:rPr>
        <w:t>Chương</w:t>
      </w:r>
      <w:r>
        <w:rPr>
          <w:rFonts w:hint="default" w:ascii="Times New Roman" w:hAnsi="Times New Roman" w:cs="Times New Roman"/>
          <w:spacing w:val="-2"/>
          <w:sz w:val="40"/>
          <w:szCs w:val="40"/>
        </w:rPr>
        <w:t xml:space="preserve"> </w:t>
      </w:r>
      <w:r>
        <w:rPr>
          <w:rFonts w:hint="default" w:ascii="Times New Roman" w:hAnsi="Times New Roman" w:cs="Times New Roman"/>
          <w:sz w:val="40"/>
          <w:szCs w:val="40"/>
        </w:rPr>
        <w:t>1.</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Giới</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thiệu</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đề</w:t>
      </w:r>
      <w:r>
        <w:rPr>
          <w:rFonts w:hint="default" w:ascii="Times New Roman" w:hAnsi="Times New Roman" w:cs="Times New Roman"/>
          <w:spacing w:val="-1"/>
          <w:sz w:val="40"/>
          <w:szCs w:val="40"/>
        </w:rPr>
        <w:t xml:space="preserve"> </w:t>
      </w:r>
      <w:r>
        <w:rPr>
          <w:rFonts w:hint="default" w:ascii="Times New Roman" w:hAnsi="Times New Roman" w:cs="Times New Roman"/>
          <w:spacing w:val="-5"/>
          <w:sz w:val="40"/>
          <w:szCs w:val="40"/>
        </w:rPr>
        <w:t>bài</w:t>
      </w:r>
    </w:p>
    <w:p w14:paraId="5A03EBC0">
      <w:pPr>
        <w:pStyle w:val="3"/>
        <w:numPr>
          <w:ilvl w:val="1"/>
          <w:numId w:val="7"/>
        </w:numPr>
        <w:tabs>
          <w:tab w:val="left" w:pos="775"/>
        </w:tabs>
        <w:spacing w:before="189" w:after="0" w:line="240" w:lineRule="auto"/>
        <w:ind w:left="775" w:right="0" w:hanging="490"/>
        <w:jc w:val="left"/>
        <w:rPr>
          <w:rFonts w:hint="default" w:ascii="Times New Roman" w:hAnsi="Times New Roman" w:cs="Times New Roman"/>
        </w:rPr>
      </w:pPr>
      <w:bookmarkStart w:id="2" w:name="_bookmark2"/>
      <w:bookmarkEnd w:id="2"/>
      <w:r>
        <w:rPr>
          <w:rFonts w:hint="default" w:ascii="Times New Roman" w:hAnsi="Times New Roman" w:cs="Times New Roman"/>
        </w:rPr>
        <w:t>Giới</w:t>
      </w:r>
      <w:r>
        <w:rPr>
          <w:rFonts w:hint="default" w:ascii="Times New Roman" w:hAnsi="Times New Roman" w:cs="Times New Roman"/>
          <w:spacing w:val="-2"/>
        </w:rPr>
        <w:t xml:space="preserve"> </w:t>
      </w:r>
      <w:r>
        <w:rPr>
          <w:rFonts w:hint="default" w:ascii="Times New Roman" w:hAnsi="Times New Roman" w:cs="Times New Roman"/>
        </w:rPr>
        <w:t>thiệu</w:t>
      </w:r>
      <w:r>
        <w:rPr>
          <w:rFonts w:hint="default" w:ascii="Times New Roman" w:hAnsi="Times New Roman" w:cs="Times New Roman"/>
          <w:spacing w:val="-1"/>
        </w:rPr>
        <w:t xml:space="preserve"> </w:t>
      </w:r>
      <w:r>
        <w:rPr>
          <w:rFonts w:hint="default" w:ascii="Times New Roman" w:hAnsi="Times New Roman" w:cs="Times New Roman"/>
        </w:rPr>
        <w:t>đề</w:t>
      </w:r>
      <w:r>
        <w:rPr>
          <w:rFonts w:hint="default" w:ascii="Times New Roman" w:hAnsi="Times New Roman" w:cs="Times New Roman"/>
          <w:spacing w:val="-1"/>
        </w:rPr>
        <w:t xml:space="preserve"> </w:t>
      </w:r>
      <w:r>
        <w:rPr>
          <w:rFonts w:hint="default" w:ascii="Times New Roman" w:hAnsi="Times New Roman" w:cs="Times New Roman"/>
          <w:spacing w:val="-5"/>
        </w:rPr>
        <w:t>bài</w:t>
      </w:r>
    </w:p>
    <w:p w14:paraId="43F9826C">
      <w:pPr>
        <w:pStyle w:val="8"/>
        <w:spacing w:before="29"/>
        <w:rPr>
          <w:rFonts w:hint="default" w:ascii="Times New Roman" w:hAnsi="Times New Roman" w:cs="Times New Roman"/>
          <w:b/>
        </w:rPr>
      </w:pPr>
    </w:p>
    <w:p w14:paraId="6F78BA52">
      <w:pPr>
        <w:pStyle w:val="8"/>
        <w:ind w:left="284" w:right="926" w:firstLine="360"/>
        <w:rPr>
          <w:rFonts w:hint="default" w:ascii="Times New Roman" w:hAnsi="Times New Roman" w:cs="Times New Roman"/>
          <w:b/>
          <w:sz w:val="28"/>
          <w:szCs w:val="28"/>
        </w:rPr>
      </w:pPr>
      <w:r>
        <w:rPr>
          <w:rFonts w:hint="default" w:ascii="Times New Roman" w:hAnsi="Times New Roman" w:cs="Times New Roman"/>
          <w:sz w:val="28"/>
          <w:szCs w:val="28"/>
        </w:rPr>
        <w:t>Trong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bài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số</w:t>
      </w:r>
      <w:r>
        <w:rPr>
          <w:rFonts w:hint="default" w:ascii="Times New Roman" w:hAnsi="Times New Roman" w:cs="Times New Roman"/>
          <w:spacing w:val="-3"/>
          <w:sz w:val="28"/>
          <w:szCs w:val="28"/>
        </w:rPr>
        <w:t xml:space="preserve"> </w:t>
      </w:r>
      <w:r>
        <w:rPr>
          <w:rFonts w:hint="default" w:ascii="Times New Roman" w:hAnsi="Times New Roman" w:cs="Times New Roman"/>
          <w:spacing w:val="-3"/>
          <w:sz w:val="28"/>
          <w:szCs w:val="28"/>
          <w:lang w:val="en-US"/>
        </w:rPr>
        <w:t>9</w:t>
      </w:r>
      <w:r>
        <w:rPr>
          <w:rFonts w:hint="default" w:ascii="Times New Roman" w:hAnsi="Times New Roman" w:cs="Times New Roman"/>
          <w:sz w:val="28"/>
          <w:szCs w:val="28"/>
        </w:rPr>
        <w: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sinh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viên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được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yêu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cầu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xây</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dựng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một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ứng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danh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 xml:space="preserve">bạ đơn giản sử dụng ngôn ngữ lập trình Python kết hợp với thư viện tkinter để thiết kế giao diện đồ họa người dùng </w:t>
      </w:r>
      <w:r>
        <w:rPr>
          <w:rFonts w:hint="default" w:ascii="Times New Roman" w:hAnsi="Times New Roman" w:cs="Times New Roman"/>
          <w:b/>
          <w:sz w:val="28"/>
          <w:szCs w:val="28"/>
        </w:rPr>
        <w:t>(</w:t>
      </w:r>
      <w:r>
        <w:rPr>
          <w:rFonts w:hint="default" w:ascii="Times New Roman" w:hAnsi="Times New Roman" w:cs="Times New Roman"/>
          <w:sz w:val="28"/>
          <w:szCs w:val="28"/>
        </w:rPr>
        <w:t>GUI</w:t>
      </w:r>
      <w:r>
        <w:rPr>
          <w:rFonts w:hint="default" w:ascii="Times New Roman" w:hAnsi="Times New Roman" w:cs="Times New Roman"/>
          <w:b/>
          <w:sz w:val="28"/>
          <w:szCs w:val="28"/>
        </w:rPr>
        <w:t xml:space="preserve">). </w:t>
      </w:r>
      <w:r>
        <w:rPr>
          <w:rFonts w:hint="default" w:ascii="Times New Roman" w:hAnsi="Times New Roman" w:cs="Times New Roman"/>
          <w:sz w:val="28"/>
          <w:szCs w:val="28"/>
        </w:rPr>
        <w:t xml:space="preserve">Mục tiêu của bài tập là tạo ra một ứng dụng cho phép người dùng có thể thực hiện các chức năng cơ bản như </w:t>
      </w:r>
      <w:r>
        <w:rPr>
          <w:rFonts w:hint="default" w:ascii="Times New Roman" w:hAnsi="Times New Roman"/>
          <w:sz w:val="28"/>
          <w:szCs w:val="28"/>
        </w:rPr>
        <w:t>duyệt file, mở file, phân loại định dạng (.txt, .py, .jpg).</w:t>
      </w:r>
      <w:r>
        <w:rPr>
          <w:rFonts w:hint="default" w:ascii="Times New Roman" w:hAnsi="Times New Roman" w:cs="Times New Roman"/>
          <w:b/>
          <w:sz w:val="28"/>
          <w:szCs w:val="28"/>
        </w:rPr>
        <w:t>.</w:t>
      </w:r>
    </w:p>
    <w:p w14:paraId="41774365">
      <w:pPr>
        <w:pStyle w:val="8"/>
        <w:spacing w:before="4"/>
        <w:rPr>
          <w:rFonts w:hint="default" w:ascii="Times New Roman" w:hAnsi="Times New Roman" w:cs="Times New Roman"/>
          <w:b/>
          <w:sz w:val="28"/>
          <w:szCs w:val="28"/>
        </w:rPr>
      </w:pPr>
    </w:p>
    <w:p w14:paraId="5BDC3B07">
      <w:pPr>
        <w:pStyle w:val="8"/>
        <w:ind w:left="284" w:right="780" w:firstLine="360"/>
        <w:rPr>
          <w:rFonts w:hint="default" w:ascii="Times New Roman" w:hAnsi="Times New Roman" w:cs="Times New Roman"/>
          <w:sz w:val="28"/>
          <w:szCs w:val="28"/>
        </w:rPr>
      </w:pPr>
      <w:r>
        <w:rPr>
          <w:rFonts w:hint="default" w:ascii="Times New Roman" w:hAnsi="Times New Roman" w:cs="Times New Roman"/>
          <w:sz w:val="28"/>
          <w:szCs w:val="28"/>
        </w:rPr>
        <w:t xml:space="preserve">Ứng dụng sẽ bao gồm các thành phần giao diện như: </w:t>
      </w:r>
      <w:r>
        <w:rPr>
          <w:rFonts w:hint="default" w:ascii="Times New Roman" w:hAnsi="Times New Roman"/>
          <w:sz w:val="28"/>
          <w:szCs w:val="28"/>
        </w:rPr>
        <w:t>c</w:t>
      </w:r>
      <w:r>
        <w:rPr>
          <w:rFonts w:hint="default" w:ascii="Times New Roman" w:hAnsi="Times New Roman"/>
          <w:sz w:val="28"/>
          <w:szCs w:val="28"/>
          <w:lang w:val="en-US"/>
        </w:rPr>
        <w:t>ó</w:t>
      </w:r>
      <w:r>
        <w:rPr>
          <w:rFonts w:hint="default" w:ascii="Times New Roman" w:hAnsi="Times New Roman"/>
          <w:sz w:val="28"/>
          <w:szCs w:val="28"/>
        </w:rPr>
        <w:t xml:space="preserve"> Treeview hiển thị file, nút "Chọn thư mục", nút "Mở file"</w:t>
      </w:r>
      <w:r>
        <w:rPr>
          <w:rFonts w:hint="default" w:ascii="Times New Roman" w:hAnsi="Times New Roman"/>
          <w:sz w:val="28"/>
          <w:szCs w:val="28"/>
          <w:lang w:val="en-US"/>
        </w:rPr>
        <w:t xml:space="preserve"> và os để quét thư mục, filedialog để chọn folder, os.startfile() để mở file</w:t>
      </w:r>
      <w:r>
        <w:rPr>
          <w:rFonts w:hint="default" w:ascii="Times New Roman" w:hAnsi="Times New Roman" w:cs="Times New Roman"/>
          <w:sz w:val="28"/>
          <w:szCs w:val="28"/>
        </w:rPr>
        <w:t>.</w:t>
      </w:r>
    </w:p>
    <w:p w14:paraId="16F48E20">
      <w:pPr>
        <w:pStyle w:val="8"/>
        <w:spacing w:before="4"/>
        <w:rPr>
          <w:rFonts w:hint="default" w:ascii="Times New Roman" w:hAnsi="Times New Roman" w:cs="Times New Roman"/>
          <w:sz w:val="28"/>
          <w:szCs w:val="28"/>
        </w:rPr>
      </w:pPr>
    </w:p>
    <w:p w14:paraId="1EC10ADE">
      <w:pPr>
        <w:pStyle w:val="3"/>
        <w:numPr>
          <w:ilvl w:val="1"/>
          <w:numId w:val="7"/>
        </w:numPr>
        <w:tabs>
          <w:tab w:val="left" w:pos="775"/>
        </w:tabs>
        <w:spacing w:before="0" w:after="0" w:line="240" w:lineRule="auto"/>
        <w:ind w:left="775" w:right="0" w:hanging="490"/>
        <w:jc w:val="left"/>
        <w:rPr>
          <w:rFonts w:hint="default" w:ascii="Times New Roman" w:hAnsi="Times New Roman" w:cs="Times New Roman"/>
        </w:rPr>
      </w:pPr>
      <w:bookmarkStart w:id="3" w:name="_bookmark3"/>
      <w:bookmarkEnd w:id="3"/>
      <w:r>
        <w:rPr>
          <w:rFonts w:hint="default" w:ascii="Times New Roman" w:hAnsi="Times New Roman" w:cs="Times New Roman"/>
        </w:rPr>
        <w:t>Các</w:t>
      </w:r>
      <w:r>
        <w:rPr>
          <w:rFonts w:hint="default" w:ascii="Times New Roman" w:hAnsi="Times New Roman" w:cs="Times New Roman"/>
          <w:spacing w:val="-1"/>
        </w:rPr>
        <w:t xml:space="preserve"> </w:t>
      </w:r>
      <w:r>
        <w:rPr>
          <w:rFonts w:hint="default" w:ascii="Times New Roman" w:hAnsi="Times New Roman" w:cs="Times New Roman"/>
        </w:rPr>
        <w:t>tính</w:t>
      </w:r>
      <w:r>
        <w:rPr>
          <w:rFonts w:hint="default" w:ascii="Times New Roman" w:hAnsi="Times New Roman" w:cs="Times New Roman"/>
          <w:spacing w:val="-1"/>
        </w:rPr>
        <w:t xml:space="preserve"> </w:t>
      </w:r>
      <w:r>
        <w:rPr>
          <w:rFonts w:hint="default" w:ascii="Times New Roman" w:hAnsi="Times New Roman" w:cs="Times New Roman"/>
        </w:rPr>
        <w:t>năng</w:t>
      </w:r>
      <w:r>
        <w:rPr>
          <w:rFonts w:hint="default" w:ascii="Times New Roman" w:hAnsi="Times New Roman" w:cs="Times New Roman"/>
          <w:spacing w:val="-1"/>
        </w:rPr>
        <w:t xml:space="preserve"> </w:t>
      </w:r>
      <w:r>
        <w:rPr>
          <w:rFonts w:hint="default" w:ascii="Times New Roman" w:hAnsi="Times New Roman" w:cs="Times New Roman"/>
        </w:rPr>
        <w:t>chính</w:t>
      </w:r>
      <w:r>
        <w:rPr>
          <w:rFonts w:hint="default" w:ascii="Times New Roman" w:hAnsi="Times New Roman" w:cs="Times New Roman"/>
          <w:spacing w:val="-1"/>
        </w:rPr>
        <w:t xml:space="preserve"> </w:t>
      </w:r>
      <w:r>
        <w:rPr>
          <w:rFonts w:hint="default" w:ascii="Times New Roman" w:hAnsi="Times New Roman" w:cs="Times New Roman"/>
        </w:rPr>
        <w:t>của</w:t>
      </w:r>
      <w:r>
        <w:rPr>
          <w:rFonts w:hint="default" w:ascii="Times New Roman" w:hAnsi="Times New Roman" w:cs="Times New Roman"/>
          <w:spacing w:val="-1"/>
        </w:rPr>
        <w:t xml:space="preserve"> </w:t>
      </w:r>
      <w:r>
        <w:rPr>
          <w:rFonts w:hint="default" w:ascii="Times New Roman" w:hAnsi="Times New Roman" w:cs="Times New Roman"/>
        </w:rPr>
        <w:t>chương</w:t>
      </w:r>
      <w:r>
        <w:rPr>
          <w:rFonts w:hint="default" w:ascii="Times New Roman" w:hAnsi="Times New Roman" w:cs="Times New Roman"/>
          <w:spacing w:val="-1"/>
        </w:rPr>
        <w:t xml:space="preserve"> </w:t>
      </w:r>
      <w:r>
        <w:rPr>
          <w:rFonts w:hint="default" w:ascii="Times New Roman" w:hAnsi="Times New Roman" w:cs="Times New Roman"/>
          <w:spacing w:val="-4"/>
        </w:rPr>
        <w:t>trình</w:t>
      </w:r>
    </w:p>
    <w:p w14:paraId="466C6549">
      <w:pPr>
        <w:pStyle w:val="18"/>
        <w:numPr>
          <w:ilvl w:val="2"/>
          <w:numId w:val="7"/>
        </w:numPr>
        <w:tabs>
          <w:tab w:val="left" w:pos="1070"/>
        </w:tabs>
        <w:spacing w:before="182" w:after="0" w:line="240" w:lineRule="auto"/>
        <w:ind w:left="1070" w:right="0" w:hanging="359"/>
        <w:jc w:val="left"/>
        <w:rPr>
          <w:rFonts w:hint="default" w:ascii="Times New Roman" w:hAnsi="Times New Roman" w:cs="Times New Roman"/>
          <w:sz w:val="28"/>
          <w:szCs w:val="28"/>
        </w:rPr>
      </w:pPr>
      <w:r>
        <w:rPr>
          <w:rFonts w:hint="default" w:ascii="Times New Roman" w:hAnsi="Times New Roman"/>
          <w:sz w:val="28"/>
          <w:szCs w:val="28"/>
        </w:rPr>
        <w:t>Duyệt và hiển thị thư mục</w:t>
      </w:r>
      <w:r>
        <w:rPr>
          <w:rFonts w:hint="default" w:ascii="Times New Roman" w:hAnsi="Times New Roman"/>
          <w:sz w:val="28"/>
          <w:szCs w:val="28"/>
          <w:lang w:val="en-US"/>
        </w:rPr>
        <w:t xml:space="preserve"> </w:t>
      </w:r>
      <w:r>
        <w:rPr>
          <w:rFonts w:hint="default" w:ascii="Times New Roman" w:hAnsi="Times New Roman"/>
          <w:sz w:val="28"/>
          <w:szCs w:val="28"/>
        </w:rPr>
        <w:t>Cho phép người dùng chọn thư mục từ hệ thống bằng hộp thoại.Hiển thị cấu trúc cây thư mục và file trong Treeview</w:t>
      </w:r>
      <w:r>
        <w:rPr>
          <w:rFonts w:hint="default" w:ascii="Times New Roman" w:hAnsi="Times New Roman"/>
          <w:sz w:val="28"/>
          <w:szCs w:val="28"/>
          <w:lang w:val="en-US"/>
        </w:rPr>
        <w:t>.</w:t>
      </w:r>
    </w:p>
    <w:p w14:paraId="27B5490C">
      <w:pPr>
        <w:pStyle w:val="18"/>
        <w:numPr>
          <w:ilvl w:val="2"/>
          <w:numId w:val="7"/>
        </w:numPr>
        <w:tabs>
          <w:tab w:val="left" w:pos="1070"/>
        </w:tabs>
        <w:spacing w:before="182" w:after="0" w:line="240" w:lineRule="auto"/>
        <w:ind w:left="1070" w:right="0" w:hanging="359"/>
        <w:jc w:val="left"/>
        <w:rPr>
          <w:rFonts w:hint="default" w:ascii="Times New Roman" w:hAnsi="Times New Roman" w:cs="Times New Roman"/>
          <w:sz w:val="28"/>
          <w:szCs w:val="28"/>
        </w:rPr>
      </w:pPr>
      <w:r>
        <w:rPr>
          <w:rFonts w:hint="default" w:ascii="Times New Roman" w:hAnsi="Times New Roman"/>
          <w:sz w:val="28"/>
          <w:szCs w:val="28"/>
        </w:rPr>
        <w:t>Phân loại file theo định dạng</w:t>
      </w:r>
      <w:r>
        <w:rPr>
          <w:rFonts w:hint="default" w:ascii="Times New Roman" w:hAnsi="Times New Roman"/>
          <w:sz w:val="28"/>
          <w:szCs w:val="28"/>
          <w:lang w:val="en-US"/>
        </w:rPr>
        <w:t xml:space="preserve">: </w:t>
      </w:r>
      <w:r>
        <w:rPr>
          <w:rFonts w:hint="default" w:ascii="Times New Roman" w:hAnsi="Times New Roman"/>
          <w:sz w:val="28"/>
          <w:szCs w:val="28"/>
        </w:rPr>
        <w:t>Tự động nhận diện loại file (.txt, .py, .jpg, ...).Hiển thị biểu tượng hoặc nhãn phân biệt (Text, Python, Image, ...)</w:t>
      </w:r>
      <w:r>
        <w:rPr>
          <w:rFonts w:hint="default" w:ascii="Times New Roman" w:hAnsi="Times New Roman" w:cs="Times New Roman"/>
          <w:spacing w:val="-4"/>
          <w:sz w:val="28"/>
          <w:szCs w:val="28"/>
        </w:rPr>
        <w:t>.</w:t>
      </w:r>
    </w:p>
    <w:p w14:paraId="7A8CCE9B">
      <w:pPr>
        <w:pStyle w:val="18"/>
        <w:numPr>
          <w:ilvl w:val="2"/>
          <w:numId w:val="7"/>
        </w:numPr>
        <w:tabs>
          <w:tab w:val="left" w:pos="1070"/>
        </w:tabs>
        <w:spacing w:before="181" w:after="0" w:line="240" w:lineRule="auto"/>
        <w:ind w:left="1070" w:right="0" w:hanging="359"/>
        <w:jc w:val="left"/>
        <w:rPr>
          <w:rFonts w:hint="default" w:ascii="Times New Roman" w:hAnsi="Times New Roman" w:cs="Times New Roman"/>
          <w:sz w:val="28"/>
          <w:szCs w:val="28"/>
        </w:rPr>
      </w:pPr>
      <w:r>
        <w:rPr>
          <w:rFonts w:hint="default" w:ascii="Times New Roman" w:hAnsi="Times New Roman"/>
          <w:sz w:val="28"/>
          <w:szCs w:val="28"/>
        </w:rPr>
        <w:t>Mở file nhanh</w:t>
      </w:r>
      <w:r>
        <w:rPr>
          <w:rFonts w:hint="default" w:ascii="Times New Roman" w:hAnsi="Times New Roman"/>
          <w:sz w:val="28"/>
          <w:szCs w:val="28"/>
          <w:lang w:val="en-US"/>
        </w:rPr>
        <w:t xml:space="preserve">: </w:t>
      </w:r>
      <w:r>
        <w:rPr>
          <w:rFonts w:hint="default" w:ascii="Times New Roman" w:hAnsi="Times New Roman"/>
          <w:sz w:val="28"/>
          <w:szCs w:val="28"/>
        </w:rPr>
        <w:t>Mở file bằng chương trình mặc định khi double-click hoặc nhấn nút "Mở".Hỗ trợ mở nhiều định dạng: văn bản, hình ảnh, code, PDF,..</w:t>
      </w:r>
      <w:r>
        <w:rPr>
          <w:rFonts w:hint="default" w:ascii="Times New Roman" w:hAnsi="Times New Roman" w:cs="Times New Roman"/>
          <w:spacing w:val="-2"/>
          <w:sz w:val="28"/>
          <w:szCs w:val="28"/>
        </w:rPr>
        <w:t>.</w:t>
      </w:r>
    </w:p>
    <w:p w14:paraId="71B41D2B">
      <w:pPr>
        <w:pStyle w:val="18"/>
        <w:numPr>
          <w:ilvl w:val="2"/>
          <w:numId w:val="7"/>
        </w:numPr>
        <w:tabs>
          <w:tab w:val="left" w:pos="1070"/>
        </w:tabs>
        <w:spacing w:before="182" w:after="0" w:line="240" w:lineRule="auto"/>
        <w:ind w:left="1070" w:right="0" w:hanging="359"/>
        <w:jc w:val="left"/>
        <w:rPr>
          <w:rFonts w:hint="default" w:ascii="Times New Roman" w:hAnsi="Times New Roman" w:cs="Times New Roman"/>
          <w:sz w:val="28"/>
          <w:szCs w:val="28"/>
        </w:rPr>
      </w:pPr>
      <w:r>
        <w:rPr>
          <w:rFonts w:hint="default" w:ascii="Times New Roman" w:hAnsi="Times New Roman"/>
          <w:sz w:val="28"/>
          <w:szCs w:val="28"/>
        </w:rPr>
        <w:t>Điều hướng thư mục</w:t>
      </w:r>
      <w:r>
        <w:rPr>
          <w:rFonts w:hint="default" w:ascii="Times New Roman" w:hAnsi="Times New Roman"/>
          <w:sz w:val="28"/>
          <w:szCs w:val="28"/>
          <w:lang w:val="en-US"/>
        </w:rPr>
        <w:t xml:space="preserve">: </w:t>
      </w:r>
      <w:r>
        <w:rPr>
          <w:rFonts w:hint="default" w:ascii="Times New Roman" w:hAnsi="Times New Roman"/>
          <w:sz w:val="28"/>
          <w:szCs w:val="28"/>
        </w:rPr>
        <w:t>Truy cập vào thư mục con bằng double-click.Quay lại thư mục (có thể bổ sung nút "Back" nếu phát triển thêm)</w:t>
      </w:r>
      <w:r>
        <w:rPr>
          <w:rFonts w:hint="default" w:ascii="Times New Roman" w:hAnsi="Times New Roman" w:cs="Times New Roman"/>
          <w:spacing w:val="-2"/>
          <w:sz w:val="28"/>
          <w:szCs w:val="28"/>
        </w:rPr>
        <w:t>.</w:t>
      </w:r>
    </w:p>
    <w:p w14:paraId="39DDCFA5">
      <w:pPr>
        <w:pStyle w:val="18"/>
        <w:numPr>
          <w:ilvl w:val="2"/>
          <w:numId w:val="7"/>
        </w:numPr>
        <w:tabs>
          <w:tab w:val="left" w:pos="1070"/>
        </w:tabs>
        <w:spacing w:before="182" w:after="0" w:line="240" w:lineRule="auto"/>
        <w:ind w:left="1070" w:right="0" w:hanging="359"/>
        <w:jc w:val="left"/>
        <w:rPr>
          <w:rFonts w:hint="default" w:ascii="Times New Roman" w:hAnsi="Times New Roman" w:cs="Times New Roman"/>
          <w:sz w:val="28"/>
          <w:szCs w:val="28"/>
        </w:rPr>
      </w:pPr>
      <w:r>
        <w:rPr>
          <w:rFonts w:hint="default" w:ascii="Times New Roman" w:hAnsi="Times New Roman"/>
          <w:sz w:val="28"/>
          <w:szCs w:val="28"/>
        </w:rPr>
        <w:t>Xử lý lỗi</w:t>
      </w:r>
      <w:r>
        <w:rPr>
          <w:rFonts w:hint="default" w:ascii="Times New Roman" w:hAnsi="Times New Roman"/>
          <w:sz w:val="28"/>
          <w:szCs w:val="28"/>
          <w:lang w:val="en-US"/>
        </w:rPr>
        <w:t xml:space="preserve">: </w:t>
      </w:r>
      <w:r>
        <w:rPr>
          <w:rFonts w:hint="default" w:ascii="Times New Roman" w:hAnsi="Times New Roman"/>
          <w:sz w:val="28"/>
          <w:szCs w:val="28"/>
        </w:rPr>
        <w:t>Thông báo lỗi nếu đường dẫn không tồn tại hoặc không có quyền truy cập.</w:t>
      </w:r>
      <w:r>
        <w:rPr>
          <w:rFonts w:hint="default" w:ascii="Times New Roman" w:hAnsi="Times New Roman"/>
          <w:sz w:val="28"/>
          <w:szCs w:val="28"/>
          <w:lang w:val="en-US"/>
        </w:rPr>
        <w:t xml:space="preserve"> </w:t>
      </w:r>
      <w:r>
        <w:rPr>
          <w:rFonts w:hint="default" w:ascii="Times New Roman" w:hAnsi="Times New Roman"/>
          <w:sz w:val="28"/>
          <w:szCs w:val="28"/>
        </w:rPr>
        <w:t>Bỏ qua file/thư mục hệ thống bị khóa</w:t>
      </w:r>
      <w:r>
        <w:rPr>
          <w:rFonts w:hint="default" w:ascii="Times New Roman" w:hAnsi="Times New Roman" w:cs="Times New Roman"/>
          <w:spacing w:val="-2"/>
          <w:sz w:val="28"/>
          <w:szCs w:val="28"/>
        </w:rPr>
        <w:t>.</w:t>
      </w:r>
    </w:p>
    <w:p w14:paraId="2D7B506F">
      <w:pPr>
        <w:pStyle w:val="18"/>
        <w:numPr>
          <w:ilvl w:val="2"/>
          <w:numId w:val="7"/>
        </w:numPr>
        <w:tabs>
          <w:tab w:val="left" w:pos="1070"/>
        </w:tabs>
        <w:spacing w:before="182" w:after="0" w:line="240" w:lineRule="auto"/>
        <w:ind w:left="1070" w:right="0" w:hanging="359"/>
        <w:jc w:val="left"/>
        <w:rPr>
          <w:rFonts w:hint="default" w:ascii="Times New Roman" w:hAnsi="Times New Roman" w:cs="Times New Roman"/>
          <w:sz w:val="28"/>
          <w:szCs w:val="28"/>
        </w:rPr>
      </w:pPr>
      <w:r>
        <w:rPr>
          <w:rFonts w:hint="default" w:ascii="Times New Roman" w:hAnsi="Times New Roman"/>
          <w:sz w:val="28"/>
          <w:szCs w:val="28"/>
        </w:rPr>
        <w:t>Giao diện thân thiệnSử dụng tkinter/ttk để thiết kế GUI đơn giản, dễ sử dụng.Thanh cuộn (scrollbar) để xem nội dung dài</w:t>
      </w:r>
      <w:r>
        <w:rPr>
          <w:rFonts w:hint="default" w:ascii="Times New Roman" w:hAnsi="Times New Roman" w:cs="Times New Roman"/>
          <w:spacing w:val="-4"/>
          <w:sz w:val="28"/>
          <w:szCs w:val="28"/>
        </w:rPr>
        <w:t>.</w:t>
      </w:r>
    </w:p>
    <w:p w14:paraId="530B3DA3">
      <w:pPr>
        <w:pStyle w:val="3"/>
        <w:numPr>
          <w:ilvl w:val="1"/>
          <w:numId w:val="7"/>
        </w:numPr>
        <w:tabs>
          <w:tab w:val="left" w:pos="775"/>
        </w:tabs>
        <w:spacing w:before="182" w:after="0" w:line="240" w:lineRule="auto"/>
        <w:ind w:left="775" w:right="0" w:hanging="490"/>
        <w:jc w:val="left"/>
        <w:rPr>
          <w:rFonts w:hint="default" w:ascii="Times New Roman" w:hAnsi="Times New Roman" w:cs="Times New Roman"/>
        </w:rPr>
      </w:pPr>
      <w:bookmarkStart w:id="4" w:name="_bookmark4"/>
      <w:bookmarkEnd w:id="4"/>
      <w:r>
        <w:rPr>
          <w:rFonts w:hint="default" w:ascii="Times New Roman" w:hAnsi="Times New Roman" w:cs="Times New Roman"/>
        </w:rPr>
        <w:t>Kiến</w:t>
      </w:r>
      <w:r>
        <w:rPr>
          <w:rFonts w:hint="default" w:ascii="Times New Roman" w:hAnsi="Times New Roman" w:cs="Times New Roman"/>
          <w:spacing w:val="-2"/>
        </w:rPr>
        <w:t xml:space="preserve"> </w:t>
      </w:r>
      <w:r>
        <w:rPr>
          <w:rFonts w:hint="default" w:ascii="Times New Roman" w:hAnsi="Times New Roman" w:cs="Times New Roman"/>
        </w:rPr>
        <w:t>thức</w:t>
      </w:r>
      <w:r>
        <w:rPr>
          <w:rFonts w:hint="default" w:ascii="Times New Roman" w:hAnsi="Times New Roman" w:cs="Times New Roman"/>
          <w:spacing w:val="-2"/>
        </w:rPr>
        <w:t xml:space="preserve"> </w:t>
      </w:r>
      <w:r>
        <w:rPr>
          <w:rFonts w:hint="default" w:ascii="Times New Roman" w:hAnsi="Times New Roman" w:cs="Times New Roman"/>
        </w:rPr>
        <w:t>được</w:t>
      </w:r>
      <w:r>
        <w:rPr>
          <w:rFonts w:hint="default" w:ascii="Times New Roman" w:hAnsi="Times New Roman" w:cs="Times New Roman"/>
          <w:spacing w:val="-2"/>
        </w:rPr>
        <w:t xml:space="preserve"> </w:t>
      </w:r>
      <w:r>
        <w:rPr>
          <w:rFonts w:hint="default" w:ascii="Times New Roman" w:hAnsi="Times New Roman" w:cs="Times New Roman"/>
        </w:rPr>
        <w:t>áp</w:t>
      </w:r>
      <w:r>
        <w:rPr>
          <w:rFonts w:hint="default" w:ascii="Times New Roman" w:hAnsi="Times New Roman" w:cs="Times New Roman"/>
          <w:spacing w:val="-1"/>
        </w:rPr>
        <w:t xml:space="preserve"> </w:t>
      </w:r>
      <w:r>
        <w:rPr>
          <w:rFonts w:hint="default" w:ascii="Times New Roman" w:hAnsi="Times New Roman" w:cs="Times New Roman"/>
          <w:spacing w:val="-4"/>
        </w:rPr>
        <w:t>dụng</w:t>
      </w:r>
    </w:p>
    <w:p w14:paraId="15C56588">
      <w:pPr>
        <w:pStyle w:val="8"/>
        <w:spacing w:before="305"/>
        <w:ind w:left="285" w:right="926" w:firstLine="360"/>
        <w:rPr>
          <w:rFonts w:hint="default" w:ascii="Times New Roman" w:hAnsi="Times New Roman" w:cs="Times New Roman"/>
          <w:spacing w:val="-4"/>
          <w:sz w:val="28"/>
          <w:szCs w:val="28"/>
        </w:rPr>
      </w:pPr>
      <w:r>
        <w:rPr>
          <w:rFonts w:hint="default" w:ascii="Times New Roman" w:hAnsi="Times New Roman" w:cs="Times New Roman"/>
          <w:sz w:val="28"/>
          <w:szCs w:val="28"/>
        </w:rPr>
        <w:t>Để</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hoàn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thành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bài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tập,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sinh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viên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cần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vận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kết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hợp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nhiều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kiến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thức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kỹ</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năng,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 xml:space="preserve">bao </w:t>
      </w:r>
      <w:r>
        <w:rPr>
          <w:rFonts w:hint="default" w:ascii="Times New Roman" w:hAnsi="Times New Roman" w:cs="Times New Roman"/>
          <w:spacing w:val="-4"/>
          <w:sz w:val="28"/>
          <w:szCs w:val="28"/>
        </w:rPr>
        <w:t>gồm:</w:t>
      </w:r>
    </w:p>
    <w:p w14:paraId="2E87060F">
      <w:pPr>
        <w:pStyle w:val="8"/>
        <w:spacing w:before="4"/>
        <w:rPr>
          <w:rFonts w:hint="default" w:ascii="Times New Roman" w:hAnsi="Times New Roman" w:cs="Times New Roman"/>
          <w:sz w:val="28"/>
          <w:szCs w:val="28"/>
        </w:rPr>
      </w:pPr>
    </w:p>
    <w:p w14:paraId="49A4CECA">
      <w:pPr>
        <w:pStyle w:val="18"/>
        <w:numPr>
          <w:ilvl w:val="2"/>
          <w:numId w:val="7"/>
        </w:numPr>
        <w:tabs>
          <w:tab w:val="left" w:pos="1070"/>
        </w:tabs>
        <w:spacing w:before="0" w:after="0" w:line="240" w:lineRule="auto"/>
        <w:ind w:left="1070" w:right="0" w:hanging="359"/>
        <w:jc w:val="left"/>
        <w:rPr>
          <w:rFonts w:hint="default" w:ascii="Times New Roman" w:hAnsi="Times New Roman" w:cs="Times New Roman"/>
          <w:sz w:val="28"/>
          <w:szCs w:val="28"/>
        </w:rPr>
      </w:pPr>
      <w:r>
        <w:rPr>
          <w:rFonts w:hint="default" w:ascii="Times New Roman" w:hAnsi="Times New Roman" w:cs="Times New Roman"/>
          <w:sz w:val="28"/>
          <w:szCs w:val="28"/>
        </w:rPr>
        <w:t>Lập</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trình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hướng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đối</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tượng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(OOP):</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Tổ</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chức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mã</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nguồn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thành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các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class</w:t>
      </w:r>
      <w:r>
        <w:rPr>
          <w:rFonts w:hint="default" w:ascii="Times New Roman" w:hAnsi="Times New Roman" w:cs="Times New Roman"/>
          <w:spacing w:val="-4"/>
          <w:sz w:val="28"/>
          <w:szCs w:val="28"/>
        </w:rPr>
        <w:t>.</w:t>
      </w:r>
    </w:p>
    <w:p w14:paraId="33C72317">
      <w:pPr>
        <w:pStyle w:val="18"/>
        <w:numPr>
          <w:ilvl w:val="2"/>
          <w:numId w:val="7"/>
        </w:numPr>
        <w:tabs>
          <w:tab w:val="left" w:pos="1071"/>
        </w:tabs>
        <w:spacing w:before="0" w:after="0" w:line="240" w:lineRule="auto"/>
        <w:ind w:left="1071" w:right="923" w:hanging="360"/>
        <w:jc w:val="left"/>
        <w:rPr>
          <w:rFonts w:hint="default" w:ascii="Times New Roman" w:hAnsi="Times New Roman" w:cs="Times New Roman"/>
          <w:sz w:val="28"/>
          <w:szCs w:val="28"/>
        </w:rPr>
      </w:pPr>
      <w:r>
        <w:rPr>
          <w:rFonts w:hint="default" w:ascii="Times New Roman" w:hAnsi="Times New Roman" w:cs="Times New Roman"/>
          <w:sz w:val="28"/>
          <w:szCs w:val="28"/>
        </w:rPr>
        <w:t>Thiết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kế</w:t>
      </w:r>
      <w:r>
        <w:rPr>
          <w:rFonts w:hint="default" w:ascii="Times New Roman" w:hAnsi="Times New Roman" w:cs="Times New Roman"/>
          <w:spacing w:val="-3"/>
          <w:sz w:val="28"/>
          <w:szCs w:val="28"/>
        </w:rPr>
        <w:t xml:space="preserve"> </w:t>
      </w:r>
      <w:r>
        <w:rPr>
          <w:rFonts w:hint="default" w:ascii="Times New Roman" w:hAnsi="Times New Roman" w:cs="Times New Roman"/>
          <w:spacing w:val="-3"/>
          <w:sz w:val="28"/>
          <w:szCs w:val="28"/>
          <w:lang w:val="en-US"/>
        </w:rPr>
        <w:t>l</w:t>
      </w:r>
      <w:r>
        <w:rPr>
          <w:rFonts w:hint="default" w:ascii="Times New Roman" w:hAnsi="Times New Roman"/>
          <w:sz w:val="28"/>
          <w:szCs w:val="28"/>
        </w:rPr>
        <w:t>ập trình GUI với</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tkinter:</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Tạo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ra</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cửa</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sổ</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ứng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thân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thiện,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dễ sử dụng.</w:t>
      </w:r>
    </w:p>
    <w:p w14:paraId="1630E384">
      <w:pPr>
        <w:pStyle w:val="18"/>
        <w:numPr>
          <w:ilvl w:val="2"/>
          <w:numId w:val="7"/>
        </w:numPr>
        <w:tabs>
          <w:tab w:val="left" w:pos="1071"/>
        </w:tabs>
        <w:spacing w:before="0" w:after="0" w:line="240" w:lineRule="auto"/>
        <w:ind w:left="1071" w:right="1168" w:hanging="360"/>
        <w:jc w:val="left"/>
        <w:rPr>
          <w:rFonts w:hint="default" w:ascii="Times New Roman" w:hAnsi="Times New Roman" w:cs="Times New Roman"/>
          <w:sz w:val="28"/>
          <w:szCs w:val="28"/>
        </w:rPr>
      </w:pPr>
      <w:r>
        <w:rPr>
          <w:rFonts w:hint="default" w:ascii="Times New Roman" w:hAnsi="Times New Roman" w:cs="Times New Roman"/>
          <w:sz w:val="28"/>
          <w:szCs w:val="28"/>
        </w:rPr>
        <w:t>Xử</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sự</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kiện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giao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diện: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Gắn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thao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en-US"/>
        </w:rPr>
        <w:t>Chọn, mở tập tin, Back</w:t>
      </w:r>
      <w:r>
        <w:rPr>
          <w:rFonts w:hint="default" w:ascii="Times New Roman" w:hAnsi="Times New Roman" w:cs="Times New Roman"/>
          <w:sz w:val="28"/>
          <w:szCs w:val="28"/>
        </w:rPr>
        <w: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với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 xml:space="preserve">nút </w:t>
      </w:r>
      <w:r>
        <w:rPr>
          <w:rFonts w:hint="default" w:ascii="Times New Roman" w:hAnsi="Times New Roman" w:cs="Times New Roman"/>
          <w:spacing w:val="-4"/>
          <w:sz w:val="28"/>
          <w:szCs w:val="28"/>
        </w:rPr>
        <w:t>bấm.</w:t>
      </w:r>
    </w:p>
    <w:p w14:paraId="25338F32">
      <w:pPr>
        <w:pStyle w:val="18"/>
        <w:numPr>
          <w:ilvl w:val="2"/>
          <w:numId w:val="7"/>
        </w:numPr>
        <w:tabs>
          <w:tab w:val="left" w:pos="1071"/>
        </w:tabs>
        <w:spacing w:before="0" w:after="0" w:line="240" w:lineRule="auto"/>
        <w:ind w:left="1071" w:right="2287" w:hanging="360"/>
        <w:jc w:val="left"/>
        <w:rPr>
          <w:rFonts w:hint="default" w:ascii="Times New Roman" w:hAnsi="Times New Roman" w:cs="Times New Roman"/>
          <w:sz w:val="28"/>
          <w:szCs w:val="28"/>
        </w:rPr>
      </w:pPr>
      <w:r>
        <w:rPr>
          <w:rFonts w:hint="default" w:ascii="Times New Roman" w:hAnsi="Times New Roman" w:cs="Times New Roman"/>
          <w:sz w:val="28"/>
          <w:szCs w:val="28"/>
        </w:rPr>
        <w:t>Tách</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biệt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logic</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giao</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diện:</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Tổ</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chức</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mã</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nguồn</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thành</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nhiều</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module (contacts.py, main.py) để dễ bảo trì.</w:t>
      </w:r>
    </w:p>
    <w:p w14:paraId="39FEA044">
      <w:pPr>
        <w:pStyle w:val="8"/>
        <w:spacing w:before="4"/>
        <w:rPr>
          <w:rFonts w:hint="default" w:ascii="Times New Roman" w:hAnsi="Times New Roman" w:cs="Times New Roman"/>
        </w:rPr>
      </w:pPr>
    </w:p>
    <w:p w14:paraId="6D88F8CB">
      <w:pPr>
        <w:pStyle w:val="3"/>
        <w:numPr>
          <w:ilvl w:val="1"/>
          <w:numId w:val="7"/>
        </w:numPr>
        <w:tabs>
          <w:tab w:val="left" w:pos="775"/>
        </w:tabs>
        <w:spacing w:before="0" w:after="0" w:line="240" w:lineRule="auto"/>
        <w:ind w:left="775" w:right="0" w:hanging="490"/>
        <w:jc w:val="left"/>
        <w:rPr>
          <w:rFonts w:hint="default" w:ascii="Times New Roman" w:hAnsi="Times New Roman" w:cs="Times New Roman"/>
        </w:rPr>
      </w:pPr>
      <w:bookmarkStart w:id="5" w:name="_bookmark5"/>
      <w:bookmarkEnd w:id="5"/>
      <w:r>
        <w:rPr>
          <w:rFonts w:hint="default" w:ascii="Times New Roman" w:hAnsi="Times New Roman" w:cs="Times New Roman"/>
        </w:rPr>
        <w:t>Thách</w:t>
      </w:r>
      <w:r>
        <w:rPr>
          <w:rFonts w:hint="default" w:ascii="Times New Roman" w:hAnsi="Times New Roman" w:cs="Times New Roman"/>
          <w:spacing w:val="-3"/>
        </w:rPr>
        <w:t xml:space="preserve"> </w:t>
      </w:r>
      <w:r>
        <w:rPr>
          <w:rFonts w:hint="default" w:ascii="Times New Roman" w:hAnsi="Times New Roman" w:cs="Times New Roman"/>
        </w:rPr>
        <w:t>thức</w:t>
      </w:r>
      <w:r>
        <w:rPr>
          <w:rFonts w:hint="default" w:ascii="Times New Roman" w:hAnsi="Times New Roman" w:cs="Times New Roman"/>
          <w:spacing w:val="-2"/>
        </w:rPr>
        <w:t xml:space="preserve"> </w:t>
      </w:r>
      <w:r>
        <w:rPr>
          <w:rFonts w:hint="default" w:ascii="Times New Roman" w:hAnsi="Times New Roman" w:cs="Times New Roman"/>
        </w:rPr>
        <w:t>khi</w:t>
      </w:r>
      <w:r>
        <w:rPr>
          <w:rFonts w:hint="default" w:ascii="Times New Roman" w:hAnsi="Times New Roman" w:cs="Times New Roman"/>
          <w:spacing w:val="-3"/>
        </w:rPr>
        <w:t xml:space="preserve"> </w:t>
      </w:r>
      <w:r>
        <w:rPr>
          <w:rFonts w:hint="default" w:ascii="Times New Roman" w:hAnsi="Times New Roman" w:cs="Times New Roman"/>
        </w:rPr>
        <w:t>thực</w:t>
      </w:r>
      <w:r>
        <w:rPr>
          <w:rFonts w:hint="default" w:ascii="Times New Roman" w:hAnsi="Times New Roman" w:cs="Times New Roman"/>
          <w:spacing w:val="-2"/>
        </w:rPr>
        <w:t xml:space="preserve"> </w:t>
      </w:r>
      <w:r>
        <w:rPr>
          <w:rFonts w:hint="default" w:ascii="Times New Roman" w:hAnsi="Times New Roman" w:cs="Times New Roman"/>
          <w:spacing w:val="-4"/>
        </w:rPr>
        <w:t>hiện</w:t>
      </w:r>
    </w:p>
    <w:p w14:paraId="6D176127">
      <w:pPr>
        <w:pStyle w:val="8"/>
        <w:spacing w:before="186"/>
        <w:ind w:left="645"/>
        <w:rPr>
          <w:rFonts w:hint="default" w:ascii="Times New Roman" w:hAnsi="Times New Roman" w:cs="Times New Roman"/>
          <w:sz w:val="28"/>
          <w:szCs w:val="28"/>
        </w:rPr>
      </w:pPr>
      <w:r>
        <w:rPr>
          <w:rFonts w:hint="default" w:ascii="Times New Roman" w:hAnsi="Times New Roman" w:cs="Times New Roman"/>
          <w:sz w:val="28"/>
          <w:szCs w:val="28"/>
        </w:rPr>
        <w:t>Trong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quá</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trình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phát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triển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ứng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sinh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viên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có</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thể</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gặp</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một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số</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khó</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khăn</w:t>
      </w:r>
      <w:r>
        <w:rPr>
          <w:rFonts w:hint="default" w:ascii="Times New Roman" w:hAnsi="Times New Roman" w:cs="Times New Roman"/>
          <w:spacing w:val="-1"/>
          <w:sz w:val="28"/>
          <w:szCs w:val="28"/>
        </w:rPr>
        <w:t xml:space="preserve"> </w:t>
      </w:r>
      <w:r>
        <w:rPr>
          <w:rFonts w:hint="default" w:ascii="Times New Roman" w:hAnsi="Times New Roman" w:cs="Times New Roman"/>
          <w:spacing w:val="-4"/>
          <w:sz w:val="28"/>
          <w:szCs w:val="28"/>
        </w:rPr>
        <w:t>như:</w:t>
      </w:r>
    </w:p>
    <w:p w14:paraId="2FAC039F">
      <w:pPr>
        <w:pStyle w:val="18"/>
        <w:numPr>
          <w:ilvl w:val="2"/>
          <w:numId w:val="7"/>
        </w:numPr>
        <w:tabs>
          <w:tab w:val="left" w:pos="1005"/>
        </w:tabs>
        <w:spacing w:before="182" w:after="0" w:line="259" w:lineRule="auto"/>
        <w:ind w:left="1005" w:right="1172" w:hanging="360"/>
        <w:jc w:val="left"/>
        <w:rPr>
          <w:rFonts w:hint="default" w:ascii="Times New Roman" w:hAnsi="Times New Roman" w:cs="Times New Roman"/>
          <w:sz w:val="28"/>
          <w:szCs w:val="28"/>
        </w:rPr>
      </w:pPr>
      <w:r>
        <w:rPr>
          <w:rFonts w:hint="default" w:ascii="Times New Roman" w:hAnsi="Times New Roman"/>
          <w:sz w:val="28"/>
          <w:szCs w:val="28"/>
        </w:rPr>
        <w:t xml:space="preserve">Xử Lý Hệ Thống File </w:t>
      </w:r>
      <w:r>
        <w:rPr>
          <w:rFonts w:hint="default" w:ascii="Times New Roman" w:hAnsi="Times New Roman"/>
          <w:sz w:val="28"/>
          <w:szCs w:val="28"/>
          <w:lang w:val="en-US"/>
        </w:rPr>
        <w:t>đ</w:t>
      </w:r>
      <w:r>
        <w:rPr>
          <w:rFonts w:hint="default" w:ascii="Times New Roman" w:hAnsi="Times New Roman"/>
          <w:sz w:val="28"/>
          <w:szCs w:val="28"/>
        </w:rPr>
        <w:t>ọc nội dung thư mục có hàng nghìn file</w:t>
      </w:r>
      <w:r>
        <w:rPr>
          <w:rFonts w:hint="default" w:ascii="Times New Roman" w:hAnsi="Times New Roman"/>
          <w:sz w:val="28"/>
          <w:szCs w:val="28"/>
          <w:lang w:val="en-US"/>
        </w:rPr>
        <w:t>, hay đường dẫn Unicode (tiếng Việt, emoji) có thể gây lỗi</w:t>
      </w:r>
      <w:r>
        <w:rPr>
          <w:rFonts w:hint="default" w:ascii="Times New Roman" w:hAnsi="Times New Roman" w:cs="Times New Roman"/>
          <w:spacing w:val="-4"/>
          <w:sz w:val="28"/>
          <w:szCs w:val="28"/>
        </w:rPr>
        <w:t>.</w:t>
      </w:r>
    </w:p>
    <w:p w14:paraId="26CC2D64">
      <w:pPr>
        <w:pStyle w:val="18"/>
        <w:numPr>
          <w:ilvl w:val="2"/>
          <w:numId w:val="7"/>
        </w:numPr>
        <w:tabs>
          <w:tab w:val="left" w:pos="1005"/>
        </w:tabs>
        <w:spacing w:before="182" w:after="0" w:line="259" w:lineRule="auto"/>
        <w:ind w:left="1005" w:right="1172" w:hanging="360"/>
        <w:jc w:val="left"/>
        <w:rPr>
          <w:rFonts w:hint="default" w:ascii="Times New Roman" w:hAnsi="Times New Roman" w:cs="Times New Roman"/>
          <w:sz w:val="28"/>
          <w:szCs w:val="28"/>
        </w:rPr>
      </w:pPr>
      <w:r>
        <w:rPr>
          <w:rFonts w:hint="default" w:ascii="Times New Roman" w:hAnsi="Times New Roman"/>
          <w:sz w:val="28"/>
          <w:szCs w:val="28"/>
        </w:rPr>
        <w:t>Khi Hiển Thị Treeview</w:t>
      </w:r>
      <w:r>
        <w:rPr>
          <w:rFonts w:hint="default" w:ascii="Times New Roman" w:hAnsi="Times New Roman"/>
          <w:sz w:val="28"/>
          <w:szCs w:val="28"/>
          <w:lang w:val="en-US"/>
        </w:rPr>
        <w:t xml:space="preserve"> l</w:t>
      </w:r>
      <w:r>
        <w:rPr>
          <w:rFonts w:hint="default" w:ascii="Times New Roman" w:hAnsi="Times New Roman"/>
          <w:sz w:val="28"/>
          <w:szCs w:val="28"/>
        </w:rPr>
        <w:t>oad thư mục lớn vào Treeview → ứng dụng đơ, tốn RAM.</w:t>
      </w:r>
      <w:r>
        <w:rPr>
          <w:rFonts w:hint="default" w:ascii="Times New Roman" w:hAnsi="Times New Roman"/>
          <w:sz w:val="28"/>
          <w:szCs w:val="28"/>
          <w:lang w:val="en-US"/>
        </w:rPr>
        <w:t xml:space="preserve"> </w:t>
      </w:r>
      <w:r>
        <w:rPr>
          <w:rFonts w:hint="default" w:ascii="Times New Roman" w:hAnsi="Times New Roman"/>
          <w:sz w:val="28"/>
          <w:szCs w:val="28"/>
        </w:rPr>
        <w:t>Khó cuộn mượt khi có hàng trăm file</w:t>
      </w:r>
      <w:r>
        <w:rPr>
          <w:rFonts w:hint="default" w:ascii="Times New Roman" w:hAnsi="Times New Roman"/>
          <w:sz w:val="28"/>
          <w:szCs w:val="28"/>
          <w:lang w:val="en-US"/>
        </w:rPr>
        <w:t>.</w:t>
      </w:r>
    </w:p>
    <w:p w14:paraId="21419CF8">
      <w:pPr>
        <w:pStyle w:val="18"/>
        <w:numPr>
          <w:ilvl w:val="2"/>
          <w:numId w:val="7"/>
        </w:numPr>
        <w:tabs>
          <w:tab w:val="left" w:pos="1005"/>
        </w:tabs>
        <w:spacing w:before="182" w:after="0" w:line="259" w:lineRule="auto"/>
        <w:ind w:left="1005" w:right="1172" w:hanging="360"/>
        <w:jc w:val="left"/>
        <w:rPr>
          <w:rFonts w:hint="default" w:ascii="Times New Roman" w:hAnsi="Times New Roman" w:cs="Times New Roman"/>
          <w:sz w:val="28"/>
          <w:szCs w:val="28"/>
        </w:rPr>
      </w:pPr>
      <w:r>
        <w:rPr>
          <w:rFonts w:hint="default" w:ascii="Times New Roman" w:hAnsi="Times New Roman"/>
          <w:sz w:val="28"/>
          <w:szCs w:val="28"/>
        </w:rPr>
        <w:t>Phân Loại File &amp; Hiển Thị Icon</w:t>
      </w:r>
      <w:r>
        <w:rPr>
          <w:rFonts w:hint="default" w:ascii="Times New Roman" w:hAnsi="Times New Roman"/>
          <w:sz w:val="28"/>
          <w:szCs w:val="28"/>
          <w:lang w:val="en-US"/>
        </w:rPr>
        <w:t xml:space="preserve"> nhận diện loại file (.txt, .py, .jpg) từ phần mở rộng. Hiển thị icon tương ứng (khó với tkinter do thiếu hỗ trợ sẵn).</w:t>
      </w:r>
    </w:p>
    <w:p w14:paraId="7A3AA0FB">
      <w:pPr>
        <w:pStyle w:val="18"/>
        <w:numPr>
          <w:ilvl w:val="2"/>
          <w:numId w:val="7"/>
        </w:numPr>
        <w:tabs>
          <w:tab w:val="left" w:pos="1005"/>
        </w:tabs>
        <w:spacing w:before="182" w:after="0" w:line="259" w:lineRule="auto"/>
        <w:ind w:left="1005" w:right="1172" w:hanging="360"/>
        <w:jc w:val="left"/>
        <w:rPr>
          <w:rFonts w:hint="default" w:ascii="Times New Roman" w:hAnsi="Times New Roman" w:cs="Times New Roman"/>
          <w:sz w:val="28"/>
          <w:szCs w:val="28"/>
        </w:rPr>
      </w:pPr>
      <w:r>
        <w:rPr>
          <w:rFonts w:hint="default" w:ascii="Times New Roman" w:hAnsi="Times New Roman"/>
          <w:sz w:val="28"/>
          <w:szCs w:val="28"/>
        </w:rPr>
        <w:t>Mở File Đa Nền Tảng os.startfile() chỉ hoạt động trên Windows.</w:t>
      </w:r>
      <w:r>
        <w:rPr>
          <w:rFonts w:hint="default" w:ascii="Times New Roman" w:hAnsi="Times New Roman"/>
          <w:sz w:val="28"/>
          <w:szCs w:val="28"/>
          <w:lang w:val="en-US"/>
        </w:rPr>
        <w:t xml:space="preserve"> </w:t>
      </w:r>
      <w:r>
        <w:rPr>
          <w:rFonts w:hint="default" w:ascii="Times New Roman" w:hAnsi="Times New Roman"/>
          <w:sz w:val="28"/>
          <w:szCs w:val="28"/>
        </w:rPr>
        <w:t>Trên macOS/Linux cần dùng lệnh khác (xdg-open, open</w:t>
      </w:r>
      <w:r>
        <w:rPr>
          <w:rFonts w:hint="default" w:ascii="Times New Roman" w:hAnsi="Times New Roman"/>
          <w:sz w:val="28"/>
          <w:szCs w:val="28"/>
          <w:lang w:val="en-US"/>
        </w:rPr>
        <w:t>)</w:t>
      </w:r>
    </w:p>
    <w:p w14:paraId="17F15CD2">
      <w:pPr>
        <w:pStyle w:val="18"/>
        <w:spacing w:after="0" w:line="240" w:lineRule="auto"/>
        <w:jc w:val="left"/>
        <w:rPr>
          <w:rFonts w:hint="default" w:ascii="Times New Roman" w:hAnsi="Times New Roman" w:cs="Times New Roman"/>
          <w:sz w:val="28"/>
          <w:szCs w:val="28"/>
        </w:rPr>
      </w:pPr>
    </w:p>
    <w:p w14:paraId="4029DF6B">
      <w:pPr>
        <w:pStyle w:val="18"/>
        <w:spacing w:after="0" w:line="240" w:lineRule="auto"/>
        <w:jc w:val="left"/>
        <w:rPr>
          <w:rFonts w:hint="default" w:ascii="Times New Roman" w:hAnsi="Times New Roman" w:cs="Times New Roman"/>
          <w:sz w:val="28"/>
          <w:szCs w:val="28"/>
        </w:rPr>
      </w:pPr>
    </w:p>
    <w:p w14:paraId="52793582">
      <w:pPr>
        <w:pStyle w:val="18"/>
        <w:spacing w:after="0" w:line="240" w:lineRule="auto"/>
        <w:jc w:val="left"/>
        <w:rPr>
          <w:rFonts w:hint="default" w:ascii="Times New Roman" w:hAnsi="Times New Roman" w:cs="Times New Roman"/>
          <w:sz w:val="28"/>
          <w:szCs w:val="28"/>
        </w:rPr>
      </w:pPr>
    </w:p>
    <w:p w14:paraId="751CF994">
      <w:pPr>
        <w:pStyle w:val="18"/>
        <w:spacing w:after="0" w:line="240" w:lineRule="auto"/>
        <w:jc w:val="left"/>
        <w:rPr>
          <w:rFonts w:hint="default" w:ascii="Times New Roman" w:hAnsi="Times New Roman" w:cs="Times New Roman"/>
          <w:sz w:val="28"/>
          <w:szCs w:val="28"/>
        </w:rPr>
      </w:pPr>
    </w:p>
    <w:p w14:paraId="3D3DE83F">
      <w:pPr>
        <w:pStyle w:val="18"/>
        <w:spacing w:after="0" w:line="240" w:lineRule="auto"/>
        <w:jc w:val="left"/>
        <w:rPr>
          <w:rFonts w:hint="default" w:ascii="Times New Roman" w:hAnsi="Times New Roman" w:cs="Times New Roman"/>
          <w:sz w:val="28"/>
          <w:szCs w:val="28"/>
        </w:rPr>
      </w:pPr>
    </w:p>
    <w:p w14:paraId="12853A3B">
      <w:pPr>
        <w:pStyle w:val="18"/>
        <w:spacing w:after="0" w:line="240" w:lineRule="auto"/>
        <w:jc w:val="left"/>
        <w:rPr>
          <w:rFonts w:hint="default" w:ascii="Times New Roman" w:hAnsi="Times New Roman" w:cs="Times New Roman"/>
          <w:sz w:val="28"/>
          <w:szCs w:val="28"/>
        </w:rPr>
      </w:pPr>
    </w:p>
    <w:p w14:paraId="018945DF">
      <w:pPr>
        <w:pStyle w:val="18"/>
        <w:spacing w:after="0" w:line="240" w:lineRule="auto"/>
        <w:jc w:val="left"/>
        <w:rPr>
          <w:rFonts w:hint="default" w:ascii="Times New Roman" w:hAnsi="Times New Roman" w:cs="Times New Roman"/>
          <w:sz w:val="28"/>
          <w:szCs w:val="28"/>
        </w:rPr>
      </w:pPr>
    </w:p>
    <w:p w14:paraId="75D29AE1">
      <w:pPr>
        <w:pStyle w:val="18"/>
        <w:spacing w:after="0" w:line="240" w:lineRule="auto"/>
        <w:jc w:val="left"/>
        <w:rPr>
          <w:rFonts w:hint="default" w:ascii="Times New Roman" w:hAnsi="Times New Roman" w:cs="Times New Roman"/>
          <w:sz w:val="28"/>
          <w:szCs w:val="28"/>
        </w:rPr>
      </w:pPr>
    </w:p>
    <w:p w14:paraId="14E27AA7">
      <w:pPr>
        <w:pStyle w:val="18"/>
        <w:spacing w:after="0" w:line="240" w:lineRule="auto"/>
        <w:jc w:val="left"/>
        <w:rPr>
          <w:rFonts w:hint="default" w:ascii="Times New Roman" w:hAnsi="Times New Roman" w:cs="Times New Roman"/>
          <w:sz w:val="28"/>
          <w:szCs w:val="28"/>
        </w:rPr>
      </w:pPr>
    </w:p>
    <w:p w14:paraId="4FC5E12A">
      <w:pPr>
        <w:pStyle w:val="18"/>
        <w:spacing w:after="0" w:line="240" w:lineRule="auto"/>
        <w:jc w:val="left"/>
        <w:rPr>
          <w:rFonts w:hint="default" w:ascii="Times New Roman" w:hAnsi="Times New Roman" w:cs="Times New Roman"/>
          <w:sz w:val="28"/>
          <w:szCs w:val="28"/>
        </w:rPr>
      </w:pPr>
    </w:p>
    <w:p w14:paraId="58A166E1">
      <w:pPr>
        <w:pStyle w:val="18"/>
        <w:spacing w:after="0" w:line="240" w:lineRule="auto"/>
        <w:jc w:val="left"/>
        <w:rPr>
          <w:rFonts w:hint="default" w:ascii="Times New Roman" w:hAnsi="Times New Roman" w:cs="Times New Roman"/>
          <w:sz w:val="28"/>
          <w:szCs w:val="28"/>
        </w:rPr>
      </w:pPr>
    </w:p>
    <w:p w14:paraId="7340259A">
      <w:pPr>
        <w:pStyle w:val="18"/>
        <w:spacing w:after="0" w:line="240" w:lineRule="auto"/>
        <w:jc w:val="left"/>
        <w:rPr>
          <w:rFonts w:hint="default" w:ascii="Times New Roman" w:hAnsi="Times New Roman" w:cs="Times New Roman"/>
          <w:sz w:val="28"/>
          <w:szCs w:val="28"/>
        </w:rPr>
      </w:pPr>
    </w:p>
    <w:p w14:paraId="31B3C3BE">
      <w:pPr>
        <w:pStyle w:val="18"/>
        <w:spacing w:after="0" w:line="240" w:lineRule="auto"/>
        <w:jc w:val="left"/>
        <w:rPr>
          <w:rFonts w:hint="default" w:ascii="Times New Roman" w:hAnsi="Times New Roman" w:cs="Times New Roman"/>
          <w:sz w:val="28"/>
          <w:szCs w:val="28"/>
        </w:rPr>
      </w:pPr>
    </w:p>
    <w:p w14:paraId="42ED603E">
      <w:pPr>
        <w:pStyle w:val="18"/>
        <w:spacing w:after="0" w:line="240" w:lineRule="auto"/>
        <w:jc w:val="left"/>
        <w:rPr>
          <w:rFonts w:hint="default" w:ascii="Times New Roman" w:hAnsi="Times New Roman" w:cs="Times New Roman"/>
          <w:sz w:val="28"/>
          <w:szCs w:val="28"/>
        </w:rPr>
      </w:pPr>
    </w:p>
    <w:p w14:paraId="3D9771B5">
      <w:pPr>
        <w:pStyle w:val="18"/>
        <w:spacing w:after="0" w:line="240" w:lineRule="auto"/>
        <w:jc w:val="left"/>
        <w:rPr>
          <w:rFonts w:hint="default" w:ascii="Times New Roman" w:hAnsi="Times New Roman" w:cs="Times New Roman"/>
          <w:sz w:val="28"/>
          <w:szCs w:val="28"/>
        </w:rPr>
      </w:pPr>
    </w:p>
    <w:p w14:paraId="1356E73C">
      <w:pPr>
        <w:pStyle w:val="18"/>
        <w:spacing w:after="0" w:line="240" w:lineRule="auto"/>
        <w:jc w:val="left"/>
        <w:rPr>
          <w:rFonts w:hint="default" w:ascii="Times New Roman" w:hAnsi="Times New Roman" w:cs="Times New Roman"/>
          <w:sz w:val="28"/>
          <w:szCs w:val="28"/>
          <w:lang w:val="en-US"/>
        </w:rPr>
      </w:pPr>
    </w:p>
    <w:p w14:paraId="4D082BDE">
      <w:pPr>
        <w:pStyle w:val="18"/>
        <w:spacing w:after="0" w:line="240" w:lineRule="auto"/>
        <w:jc w:val="left"/>
        <w:rPr>
          <w:rFonts w:hint="default" w:ascii="Times New Roman" w:hAnsi="Times New Roman" w:cs="Times New Roman"/>
          <w:sz w:val="28"/>
          <w:szCs w:val="28"/>
          <w:lang w:val="en-US"/>
        </w:rPr>
        <w:sectPr>
          <w:pgSz w:w="11910" w:h="16840"/>
          <w:pgMar w:top="1417" w:right="1134" w:bottom="1417" w:left="1984" w:header="0" w:footer="1062" w:gutter="0"/>
          <w:cols w:space="720" w:num="1"/>
          <w:rtlGutter w:val="0"/>
          <w:docGrid w:linePitch="0" w:charSpace="0"/>
        </w:sectPr>
      </w:pPr>
    </w:p>
    <w:p w14:paraId="5FC88DB0">
      <w:pPr>
        <w:pStyle w:val="2"/>
        <w:rPr>
          <w:rFonts w:hint="default" w:ascii="Times New Roman" w:hAnsi="Times New Roman" w:cs="Times New Roman"/>
          <w:sz w:val="40"/>
          <w:szCs w:val="40"/>
        </w:rPr>
      </w:pPr>
      <w:bookmarkStart w:id="6" w:name="_bookmark6"/>
      <w:bookmarkEnd w:id="6"/>
      <w:r>
        <w:rPr>
          <w:rFonts w:hint="default" w:ascii="Times New Roman" w:hAnsi="Times New Roman" w:cs="Times New Roman"/>
          <w:sz w:val="40"/>
          <w:szCs w:val="40"/>
        </w:rPr>
        <w:t>Chương</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2.</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Cơ</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sở</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lý</w:t>
      </w:r>
      <w:r>
        <w:rPr>
          <w:rFonts w:hint="default" w:ascii="Times New Roman" w:hAnsi="Times New Roman" w:cs="Times New Roman"/>
          <w:spacing w:val="-1"/>
          <w:sz w:val="40"/>
          <w:szCs w:val="40"/>
        </w:rPr>
        <w:t xml:space="preserve"> </w:t>
      </w:r>
      <w:r>
        <w:rPr>
          <w:rFonts w:hint="default" w:ascii="Times New Roman" w:hAnsi="Times New Roman" w:cs="Times New Roman"/>
          <w:spacing w:val="-2"/>
          <w:sz w:val="40"/>
          <w:szCs w:val="40"/>
        </w:rPr>
        <w:t>thuyết</w:t>
      </w:r>
    </w:p>
    <w:p w14:paraId="0DEBC3D8">
      <w:pPr>
        <w:pStyle w:val="3"/>
        <w:numPr>
          <w:ilvl w:val="1"/>
          <w:numId w:val="8"/>
        </w:numPr>
        <w:tabs>
          <w:tab w:val="left" w:pos="844"/>
        </w:tabs>
        <w:spacing w:before="189" w:after="0" w:line="240" w:lineRule="auto"/>
        <w:ind w:left="844" w:right="0" w:hanging="560"/>
        <w:jc w:val="left"/>
        <w:rPr>
          <w:rFonts w:hint="default" w:ascii="Times New Roman" w:hAnsi="Times New Roman" w:cs="Times New Roman"/>
        </w:rPr>
      </w:pPr>
      <w:bookmarkStart w:id="7" w:name="_bookmark7"/>
      <w:bookmarkEnd w:id="7"/>
      <w:r>
        <w:rPr>
          <w:rFonts w:hint="default" w:ascii="Times New Roman" w:hAnsi="Times New Roman" w:eastAsia="SimSun" w:cs="Times New Roman"/>
          <w:i w:val="0"/>
          <w:iCs w:val="0"/>
          <w:color w:val="000000"/>
          <w:sz w:val="28"/>
          <w:szCs w:val="28"/>
          <w:u w:val="none"/>
          <w:vertAlign w:val="baseline"/>
        </w:rPr>
        <w:t>Quản Lý Hệ Thống Tệp (File System)</w:t>
      </w:r>
    </w:p>
    <w:p w14:paraId="52774869">
      <w:pPr>
        <w:pStyle w:val="18"/>
        <w:numPr>
          <w:ilvl w:val="2"/>
          <w:numId w:val="7"/>
        </w:numPr>
        <w:tabs>
          <w:tab w:val="left" w:pos="1005"/>
        </w:tabs>
        <w:spacing w:before="182" w:after="0" w:line="259" w:lineRule="auto"/>
        <w:ind w:left="1005" w:right="1172" w:hanging="360"/>
        <w:jc w:val="left"/>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File và Directory (Tệp và Thư mục):</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Tệp (File): Đơn vị lưu trữ dữ liệu (ví dụ: .txt, .py, .jpg)</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Thư mục (Directory): Chứa các tệp hoặc thư mục con, tổ chức dữ liệu theo cấu trúc phân cấp</w:t>
      </w:r>
      <w:r>
        <w:rPr>
          <w:rFonts w:hint="default" w:ascii="Times New Roman" w:hAnsi="Times New Roman" w:eastAsia="SimSun" w:cs="Times New Roman"/>
          <w:i w:val="0"/>
          <w:iCs w:val="0"/>
          <w:color w:val="000000"/>
          <w:sz w:val="28"/>
          <w:szCs w:val="28"/>
          <w:u w:val="none"/>
          <w:vertAlign w:val="baseline"/>
          <w:lang w:val="en-US"/>
        </w:rPr>
        <w:t>.</w:t>
      </w:r>
    </w:p>
    <w:p w14:paraId="4AC53C29">
      <w:pPr>
        <w:pStyle w:val="18"/>
        <w:numPr>
          <w:ilvl w:val="2"/>
          <w:numId w:val="7"/>
        </w:numPr>
        <w:tabs>
          <w:tab w:val="left" w:pos="1005"/>
        </w:tabs>
        <w:spacing w:before="182" w:after="0" w:line="259" w:lineRule="auto"/>
        <w:ind w:left="1005" w:right="1172" w:hanging="360"/>
        <w:jc w:val="both"/>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Đường dẫn (Path):</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Tuyệt đối (Absolute Path): Bắt đầu từ thư mục gốc (ví dụ: C:\Users\Ten\Documents)</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Tương đối (Relative Path): Dựa trên vị trí hiện tại (ví</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dụ: ./Downloads).</w:t>
      </w:r>
    </w:p>
    <w:p w14:paraId="00CF4938">
      <w:pPr>
        <w:pStyle w:val="18"/>
        <w:numPr>
          <w:ilvl w:val="2"/>
          <w:numId w:val="7"/>
        </w:numPr>
        <w:tabs>
          <w:tab w:val="left" w:pos="1005"/>
        </w:tabs>
        <w:spacing w:before="182" w:after="0" w:line="259" w:lineRule="auto"/>
        <w:ind w:left="1005" w:right="1172" w:hanging="360"/>
        <w:jc w:val="left"/>
        <w:rPr>
          <w:rFonts w:hint="default" w:ascii="Times New Roman" w:hAnsi="Times New Roman" w:cs="Times New Roman"/>
          <w:sz w:val="28"/>
          <w:szCs w:val="28"/>
        </w:rPr>
      </w:pPr>
      <w:r>
        <w:rPr>
          <w:rFonts w:hint="default" w:ascii="Times New Roman" w:hAnsi="Times New Roman"/>
          <w:sz w:val="28"/>
          <w:szCs w:val="28"/>
        </w:rPr>
        <w:t>Phân Loại File &amp; Hiển Thị Icon</w:t>
      </w:r>
      <w:r>
        <w:rPr>
          <w:rFonts w:hint="default" w:ascii="Times New Roman" w:hAnsi="Times New Roman"/>
          <w:sz w:val="28"/>
          <w:szCs w:val="28"/>
          <w:lang w:val="en-US"/>
        </w:rPr>
        <w:t xml:space="preserve"> nhận diện loại file (.txt, .py, .jpg) từ phần mở rộng. Hiển thị icon tương ứng (khó với tkinter do thiếu hỗ trợ sẵn).</w:t>
      </w:r>
    </w:p>
    <w:p w14:paraId="2A807438">
      <w:pPr>
        <w:pStyle w:val="18"/>
        <w:numPr>
          <w:ilvl w:val="2"/>
          <w:numId w:val="7"/>
        </w:numPr>
        <w:tabs>
          <w:tab w:val="left" w:pos="1005"/>
        </w:tabs>
        <w:spacing w:before="182" w:after="0" w:line="259" w:lineRule="auto"/>
        <w:ind w:left="1005" w:right="1172" w:hanging="360"/>
        <w:jc w:val="left"/>
        <w:rPr>
          <w:rFonts w:hint="default" w:ascii="Times New Roman" w:hAnsi="Times New Roman" w:cs="Times New Roman"/>
        </w:rPr>
      </w:pPr>
      <w:r>
        <w:rPr>
          <w:rFonts w:hint="default" w:ascii="Times New Roman" w:hAnsi="Times New Roman"/>
          <w:sz w:val="28"/>
          <w:szCs w:val="28"/>
        </w:rPr>
        <w:t>Mở File Đa Nền Tảng os.startfile() chỉ hoạt động trên Windows.</w:t>
      </w:r>
      <w:r>
        <w:rPr>
          <w:rFonts w:hint="default" w:ascii="Times New Roman" w:hAnsi="Times New Roman"/>
          <w:sz w:val="28"/>
          <w:szCs w:val="28"/>
          <w:lang w:val="en-US"/>
        </w:rPr>
        <w:t xml:space="preserve"> </w:t>
      </w:r>
      <w:r>
        <w:rPr>
          <w:rFonts w:hint="default" w:ascii="Times New Roman" w:hAnsi="Times New Roman"/>
          <w:sz w:val="28"/>
          <w:szCs w:val="28"/>
        </w:rPr>
        <w:t>Trên macOS/Linux cần dùng lệnh khác (xdg-open, open</w:t>
      </w:r>
      <w:r>
        <w:rPr>
          <w:rFonts w:hint="default" w:ascii="Times New Roman" w:hAnsi="Times New Roman"/>
          <w:sz w:val="28"/>
          <w:szCs w:val="28"/>
          <w:lang w:val="en-US"/>
        </w:rPr>
        <w:t>)</w:t>
      </w:r>
    </w:p>
    <w:p w14:paraId="527C8C15">
      <w:pPr>
        <w:pStyle w:val="3"/>
        <w:numPr>
          <w:ilvl w:val="1"/>
          <w:numId w:val="8"/>
        </w:numPr>
        <w:tabs>
          <w:tab w:val="left" w:pos="844"/>
        </w:tabs>
        <w:spacing w:before="189" w:after="0" w:line="240" w:lineRule="auto"/>
        <w:ind w:left="844" w:right="0" w:hanging="560"/>
        <w:jc w:val="left"/>
        <w:rPr>
          <w:rFonts w:hint="default" w:ascii="Times New Roman" w:hAnsi="Times New Roman" w:cs="Times New Roman"/>
        </w:rPr>
      </w:pPr>
      <w:r>
        <w:rPr>
          <w:rFonts w:hint="default" w:ascii="Times New Roman" w:hAnsi="Times New Roman" w:eastAsia="SimSun" w:cs="Times New Roman"/>
          <w:i w:val="0"/>
          <w:iCs w:val="0"/>
          <w:color w:val="000000"/>
          <w:sz w:val="28"/>
          <w:szCs w:val="28"/>
          <w:u w:val="none"/>
          <w:vertAlign w:val="baseline"/>
        </w:rPr>
        <w:t>Giao Diện Đồ Họa Người Dùng (GUI)</w:t>
      </w:r>
    </w:p>
    <w:p w14:paraId="3AA2501A">
      <w:pPr>
        <w:pStyle w:val="18"/>
        <w:numPr>
          <w:ilvl w:val="0"/>
          <w:numId w:val="0"/>
        </w:numPr>
        <w:tabs>
          <w:tab w:val="left" w:pos="1005"/>
        </w:tabs>
        <w:spacing w:before="182" w:after="0" w:line="259" w:lineRule="auto"/>
        <w:ind w:right="1172" w:rightChars="0"/>
        <w:jc w:val="left"/>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lang w:val="en-US"/>
        </w:rPr>
        <w:tab/>
      </w:r>
      <w:r>
        <w:rPr>
          <w:rFonts w:hint="default" w:ascii="Times New Roman" w:hAnsi="Times New Roman" w:eastAsia="SimSun" w:cs="Times New Roman"/>
          <w:i w:val="0"/>
          <w:iCs w:val="0"/>
          <w:color w:val="000000"/>
          <w:sz w:val="28"/>
          <w:szCs w:val="28"/>
          <w:u w:val="none"/>
          <w:vertAlign w:val="baseline"/>
        </w:rPr>
        <w:t>Tkinter và ttk:</w:t>
      </w:r>
    </w:p>
    <w:p w14:paraId="327B7129">
      <w:pPr>
        <w:pStyle w:val="18"/>
        <w:numPr>
          <w:ilvl w:val="2"/>
          <w:numId w:val="7"/>
        </w:numPr>
        <w:tabs>
          <w:tab w:val="left" w:pos="1005"/>
        </w:tabs>
        <w:spacing w:before="182" w:after="0" w:line="259" w:lineRule="auto"/>
        <w:ind w:left="1005" w:right="1172" w:hanging="360"/>
        <w:jc w:val="left"/>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Tkinter: Thư viện tiêu chuẩn của Python để tạo GUI, hỗ trợ các widget cơ bản (Button, Label, Entry)</w:t>
      </w:r>
      <w:r>
        <w:rPr>
          <w:rFonts w:hint="default" w:ascii="Times New Roman" w:hAnsi="Times New Roman"/>
          <w:sz w:val="28"/>
          <w:szCs w:val="28"/>
          <w:lang w:val="en-US"/>
        </w:rPr>
        <w:t>.</w:t>
      </w:r>
    </w:p>
    <w:p w14:paraId="3B22D377">
      <w:pPr>
        <w:pStyle w:val="18"/>
        <w:numPr>
          <w:ilvl w:val="2"/>
          <w:numId w:val="7"/>
        </w:numPr>
        <w:tabs>
          <w:tab w:val="left" w:pos="1005"/>
        </w:tabs>
        <w:spacing w:before="182" w:after="0" w:line="259" w:lineRule="auto"/>
        <w:ind w:left="1005" w:right="1172" w:hanging="360"/>
        <w:jc w:val="left"/>
        <w:rPr>
          <w:rFonts w:hint="default" w:ascii="Times New Roman" w:hAnsi="Times New Roman" w:cs="Times New Roman"/>
        </w:rPr>
      </w:pPr>
      <w:r>
        <w:rPr>
          <w:rFonts w:hint="default" w:ascii="Times New Roman" w:hAnsi="Times New Roman" w:eastAsia="SimSun" w:cs="Times New Roman"/>
          <w:i w:val="0"/>
          <w:iCs w:val="0"/>
          <w:color w:val="000000"/>
          <w:sz w:val="28"/>
          <w:szCs w:val="28"/>
          <w:u w:val="none"/>
          <w:vertAlign w:val="baseline"/>
        </w:rPr>
        <w:t>ttk (Themed Tkinter): Phiên bản nâng cao của Tkinter, cung cấp các widget hiện đại (Treeview, Notebook)</w:t>
      </w:r>
      <w:r>
        <w:rPr>
          <w:rFonts w:hint="default" w:ascii="Times New Roman" w:hAnsi="Times New Roman" w:eastAsia="SimSun" w:cs="Times New Roman"/>
          <w:i w:val="0"/>
          <w:iCs w:val="0"/>
          <w:color w:val="000000"/>
          <w:sz w:val="28"/>
          <w:szCs w:val="28"/>
          <w:u w:val="none"/>
          <w:vertAlign w:val="baseline"/>
          <w:lang w:val="en-US"/>
        </w:rPr>
        <w:t>.</w:t>
      </w:r>
    </w:p>
    <w:p w14:paraId="70684E78">
      <w:pPr>
        <w:pStyle w:val="18"/>
        <w:numPr>
          <w:ilvl w:val="0"/>
          <w:numId w:val="0"/>
        </w:numPr>
        <w:tabs>
          <w:tab w:val="left" w:pos="1005"/>
        </w:tabs>
        <w:spacing w:before="182" w:after="0" w:line="259" w:lineRule="auto"/>
        <w:ind w:right="1172" w:rightChars="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rPr>
        <w:tab/>
      </w:r>
      <w:r>
        <w:rPr>
          <w:rFonts w:hint="default" w:ascii="Times New Roman" w:hAnsi="Times New Roman" w:eastAsia="SimSun" w:cs="Times New Roman"/>
          <w:i w:val="0"/>
          <w:iCs w:val="0"/>
          <w:color w:val="000000"/>
          <w:sz w:val="28"/>
          <w:szCs w:val="28"/>
          <w:u w:val="none"/>
          <w:vertAlign w:val="baseline"/>
        </w:rPr>
        <w:t>Treeview:</w:t>
      </w:r>
    </w:p>
    <w:p w14:paraId="1BCB15E2">
      <w:pPr>
        <w:pStyle w:val="11"/>
        <w:keepNext w:val="0"/>
        <w:keepLines w:val="0"/>
        <w:widowControl w:val="0"/>
        <w:numPr>
          <w:ilvl w:val="2"/>
          <w:numId w:val="9"/>
        </w:numPr>
        <w:suppressLineNumbers w:val="0"/>
        <w:tabs>
          <w:tab w:val="left" w:pos="1005"/>
        </w:tabs>
        <w:autoSpaceDE w:val="0"/>
        <w:autoSpaceDN w:val="0"/>
        <w:spacing w:before="182" w:beforeAutospacing="0" w:after="0" w:afterAutospacing="0" w:line="256" w:lineRule="auto"/>
        <w:ind w:left="1005" w:right="1172" w:hanging="360"/>
        <w:jc w:val="left"/>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Widget hiển thị dữ liệu dạng cây/bảng, phù hợp để hiển thị cấu trúc thư mục</w:t>
      </w:r>
      <w:r>
        <w:rPr>
          <w:rFonts w:hint="default" w:ascii="Times New Roman" w:hAnsi="Times New Roman" w:cs="Times New Roman"/>
          <w:kern w:val="0"/>
          <w:sz w:val="28"/>
          <w:szCs w:val="28"/>
          <w:lang w:val="en-US" w:eastAsia="zh-CN" w:bidi="ar"/>
        </w:rPr>
        <w:t>.</w:t>
      </w:r>
    </w:p>
    <w:p w14:paraId="359A22E2">
      <w:pPr>
        <w:pStyle w:val="11"/>
        <w:keepNext w:val="0"/>
        <w:keepLines w:val="0"/>
        <w:widowControl w:val="0"/>
        <w:numPr>
          <w:ilvl w:val="2"/>
          <w:numId w:val="9"/>
        </w:numPr>
        <w:suppressLineNumbers w:val="0"/>
        <w:tabs>
          <w:tab w:val="left" w:pos="1005"/>
        </w:tabs>
        <w:autoSpaceDE w:val="0"/>
        <w:autoSpaceDN w:val="0"/>
        <w:spacing w:before="182" w:beforeAutospacing="0" w:after="0" w:afterAutospacing="0" w:line="256" w:lineRule="auto"/>
        <w:ind w:left="1005" w:right="1172" w:hanging="360"/>
        <w:jc w:val="left"/>
        <w:rPr>
          <w:rFonts w:hint="default" w:ascii="Times New Roman" w:hAnsi="Times New Roman" w:cs="Times New Roman"/>
        </w:rPr>
      </w:pPr>
      <w:r>
        <w:rPr>
          <w:rFonts w:hint="default" w:ascii="Times New Roman" w:hAnsi="Times New Roman" w:eastAsia="SimSun" w:cs="Times New Roman"/>
          <w:i w:val="0"/>
          <w:iCs w:val="0"/>
          <w:color w:val="000000"/>
          <w:sz w:val="28"/>
          <w:szCs w:val="28"/>
          <w:u w:val="none"/>
          <w:vertAlign w:val="baseline"/>
        </w:rPr>
        <w:t>Hỗ trợ phân cấp (thư mục cha/con) và sắp xếp theo cột</w:t>
      </w:r>
      <w:r>
        <w:rPr>
          <w:rFonts w:hint="default" w:ascii="Times New Roman" w:hAnsi="Times New Roman" w:eastAsia="SimSun" w:cs="Times New Roman"/>
          <w:i w:val="0"/>
          <w:iCs w:val="0"/>
          <w:color w:val="000000"/>
          <w:sz w:val="28"/>
          <w:szCs w:val="28"/>
          <w:u w:val="none"/>
          <w:vertAlign w:val="baseline"/>
          <w:lang w:val="en-US"/>
        </w:rPr>
        <w:t>.</w:t>
      </w:r>
    </w:p>
    <w:p w14:paraId="1F0CB0C2">
      <w:pPr>
        <w:pStyle w:val="3"/>
        <w:numPr>
          <w:ilvl w:val="1"/>
          <w:numId w:val="8"/>
        </w:numPr>
        <w:tabs>
          <w:tab w:val="left" w:pos="844"/>
        </w:tabs>
        <w:spacing w:before="189" w:after="0" w:line="240" w:lineRule="auto"/>
        <w:ind w:left="844" w:right="0" w:hanging="560"/>
        <w:jc w:val="left"/>
        <w:rPr>
          <w:rFonts w:hint="default" w:ascii="Times New Roman" w:hAnsi="Times New Roman" w:cs="Times New Roman"/>
        </w:rPr>
      </w:pPr>
      <w:r>
        <w:rPr>
          <w:rFonts w:hint="default" w:ascii="Times New Roman" w:hAnsi="Times New Roman" w:eastAsia="SimSun" w:cs="Times New Roman"/>
          <w:i w:val="0"/>
          <w:iCs w:val="0"/>
          <w:color w:val="000000"/>
          <w:sz w:val="28"/>
          <w:szCs w:val="28"/>
          <w:u w:val="none"/>
          <w:vertAlign w:val="baseline"/>
        </w:rPr>
        <w:t>Tương Tác Với Hệ Thống Tệp</w:t>
      </w:r>
    </w:p>
    <w:p w14:paraId="5CF78789">
      <w:pPr>
        <w:pStyle w:val="3"/>
        <w:numPr>
          <w:ilvl w:val="0"/>
          <w:numId w:val="0"/>
        </w:numPr>
        <w:tabs>
          <w:tab w:val="left" w:pos="844"/>
        </w:tabs>
        <w:spacing w:before="189" w:after="0" w:line="240" w:lineRule="auto"/>
        <w:ind w:left="284" w:leftChars="0" w:right="0" w:rightChars="0"/>
        <w:jc w:val="left"/>
        <w:rPr>
          <w:rFonts w:hint="default" w:ascii="Times New Roman" w:hAnsi="Times New Roman" w:cs="Times New Roman"/>
          <w:b w:val="0"/>
          <w:bCs w:val="0"/>
          <w:lang w:val="en-US"/>
        </w:rPr>
      </w:pPr>
      <w:r>
        <w:rPr>
          <w:rFonts w:hint="default" w:ascii="Times New Roman" w:hAnsi="Times New Roman" w:eastAsia="SimSun" w:cs="Times New Roman"/>
          <w:b w:val="0"/>
          <w:bCs w:val="0"/>
          <w:i w:val="0"/>
          <w:iCs w:val="0"/>
          <w:color w:val="000000"/>
          <w:sz w:val="28"/>
          <w:szCs w:val="28"/>
          <w:u w:val="none"/>
          <w:vertAlign w:val="baseline"/>
          <w:lang w:val="en-US"/>
        </w:rPr>
        <w:tab/>
      </w:r>
      <w:r>
        <w:rPr>
          <w:rFonts w:hint="default" w:ascii="Times New Roman" w:hAnsi="Times New Roman" w:eastAsia="SimSun" w:cs="Times New Roman"/>
          <w:b w:val="0"/>
          <w:bCs w:val="0"/>
          <w:i w:val="0"/>
          <w:iCs w:val="0"/>
          <w:color w:val="000000"/>
          <w:sz w:val="28"/>
          <w:szCs w:val="28"/>
          <w:u w:val="none"/>
          <w:vertAlign w:val="baseline"/>
        </w:rPr>
        <w:t>Module os và os.path:</w:t>
      </w:r>
    </w:p>
    <w:p w14:paraId="29CBE042">
      <w:pPr>
        <w:pStyle w:val="11"/>
        <w:keepNext w:val="0"/>
        <w:keepLines w:val="0"/>
        <w:widowControl w:val="0"/>
        <w:numPr>
          <w:ilvl w:val="2"/>
          <w:numId w:val="10"/>
        </w:numPr>
        <w:suppressLineNumbers w:val="0"/>
        <w:tabs>
          <w:tab w:val="left" w:pos="1005"/>
        </w:tabs>
        <w:autoSpaceDE w:val="0"/>
        <w:autoSpaceDN w:val="0"/>
        <w:spacing w:before="182" w:beforeAutospacing="0" w:after="0" w:afterAutospacing="0" w:line="256" w:lineRule="auto"/>
        <w:ind w:left="1005" w:right="1172" w:hanging="360"/>
        <w:jc w:val="left"/>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os.listdir(): Liệt kê nội dung thư mục.</w:t>
      </w:r>
    </w:p>
    <w:p w14:paraId="31021BBF">
      <w:pPr>
        <w:pStyle w:val="11"/>
        <w:keepNext w:val="0"/>
        <w:keepLines w:val="0"/>
        <w:widowControl w:val="0"/>
        <w:numPr>
          <w:ilvl w:val="2"/>
          <w:numId w:val="10"/>
        </w:numPr>
        <w:suppressLineNumbers w:val="0"/>
        <w:tabs>
          <w:tab w:val="left" w:pos="1005"/>
        </w:tabs>
        <w:autoSpaceDE w:val="0"/>
        <w:autoSpaceDN w:val="0"/>
        <w:spacing w:before="182" w:beforeAutospacing="0" w:after="0" w:afterAutospacing="0" w:line="256" w:lineRule="auto"/>
        <w:ind w:left="1005" w:right="1172" w:hanging="360"/>
        <w:jc w:val="left"/>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os.path.join(): Kết hợp đường dẫn an toàn giữa các hệ điều hành.</w:t>
      </w:r>
    </w:p>
    <w:p w14:paraId="62CAC019">
      <w:pPr>
        <w:pStyle w:val="11"/>
        <w:keepNext w:val="0"/>
        <w:keepLines w:val="0"/>
        <w:widowControl w:val="0"/>
        <w:numPr>
          <w:ilvl w:val="2"/>
          <w:numId w:val="10"/>
        </w:numPr>
        <w:suppressLineNumbers w:val="0"/>
        <w:tabs>
          <w:tab w:val="left" w:pos="1005"/>
        </w:tabs>
        <w:autoSpaceDE w:val="0"/>
        <w:autoSpaceDN w:val="0"/>
        <w:spacing w:before="182" w:beforeAutospacing="0" w:after="0" w:afterAutospacing="0" w:line="256" w:lineRule="auto"/>
        <w:ind w:left="1005" w:right="1172" w:hanging="360"/>
        <w:jc w:val="left"/>
        <w:rPr>
          <w:rFonts w:hint="default" w:ascii="Times New Roman" w:hAnsi="Times New Roman" w:cs="Times New Roman"/>
          <w:sz w:val="22"/>
          <w:szCs w:val="22"/>
        </w:rPr>
      </w:pPr>
      <w:r>
        <w:rPr>
          <w:rFonts w:hint="default" w:ascii="Times New Roman" w:hAnsi="Times New Roman" w:eastAsia="SimSun" w:cs="Times New Roman"/>
          <w:i w:val="0"/>
          <w:iCs w:val="0"/>
          <w:color w:val="000000"/>
          <w:sz w:val="28"/>
          <w:szCs w:val="28"/>
          <w:u w:val="none"/>
          <w:vertAlign w:val="baseline"/>
        </w:rPr>
        <w:t>os.path.isfile()/os.path.isdir(): Kiểm tra loại đối tượng (tệp/thư mục</w:t>
      </w:r>
      <w:r>
        <w:rPr>
          <w:rFonts w:hint="default" w:ascii="Times New Roman" w:hAnsi="Times New Roman" w:cs="Times New Roman"/>
          <w:kern w:val="0"/>
          <w:sz w:val="28"/>
          <w:szCs w:val="28"/>
          <w:lang w:val="en-US" w:eastAsia="zh-CN" w:bidi="ar"/>
        </w:rPr>
        <w:t>)</w:t>
      </w:r>
    </w:p>
    <w:p w14:paraId="1150B280">
      <w:pPr>
        <w:pStyle w:val="11"/>
        <w:keepNext w:val="0"/>
        <w:keepLines w:val="0"/>
        <w:widowControl w:val="0"/>
        <w:numPr>
          <w:ilvl w:val="0"/>
          <w:numId w:val="0"/>
        </w:numPr>
        <w:suppressLineNumbers w:val="0"/>
        <w:tabs>
          <w:tab w:val="left" w:pos="1005"/>
        </w:tabs>
        <w:autoSpaceDE w:val="0"/>
        <w:autoSpaceDN w:val="0"/>
        <w:spacing w:before="182" w:beforeAutospacing="0" w:after="0" w:afterAutospacing="0" w:line="256" w:lineRule="auto"/>
        <w:ind w:left="645" w:leftChars="0" w:right="1172" w:rightChars="0" w:firstLine="280" w:firstLineChars="100"/>
        <w:jc w:val="left"/>
        <w:rPr>
          <w:rFonts w:hint="default" w:ascii="Times New Roman" w:hAnsi="Times New Roman" w:cs="Times New Roman"/>
          <w:sz w:val="22"/>
          <w:szCs w:val="22"/>
        </w:rPr>
      </w:pPr>
      <w:r>
        <w:rPr>
          <w:rFonts w:hint="default" w:ascii="Times New Roman" w:hAnsi="Times New Roman" w:eastAsia="SimSun" w:cs="Times New Roman"/>
          <w:i w:val="0"/>
          <w:iCs w:val="0"/>
          <w:color w:val="000000"/>
          <w:sz w:val="28"/>
          <w:szCs w:val="28"/>
          <w:u w:val="none"/>
          <w:vertAlign w:val="baseline"/>
        </w:rPr>
        <w:t>Mở Tệp với Chương Trình Mặc Định:</w:t>
      </w:r>
    </w:p>
    <w:p w14:paraId="516114B5">
      <w:pPr>
        <w:pStyle w:val="11"/>
        <w:keepNext w:val="0"/>
        <w:keepLines w:val="0"/>
        <w:widowControl w:val="0"/>
        <w:numPr>
          <w:ilvl w:val="2"/>
          <w:numId w:val="10"/>
        </w:numPr>
        <w:suppressLineNumbers w:val="0"/>
        <w:tabs>
          <w:tab w:val="left" w:pos="1005"/>
        </w:tabs>
        <w:autoSpaceDE w:val="0"/>
        <w:autoSpaceDN w:val="0"/>
        <w:spacing w:before="182" w:beforeAutospacing="0" w:after="0" w:afterAutospacing="0" w:line="256" w:lineRule="auto"/>
        <w:ind w:left="1005" w:right="1172" w:hanging="360"/>
        <w:jc w:val="left"/>
        <w:rPr>
          <w:rFonts w:hint="default" w:ascii="Times New Roman" w:hAnsi="Times New Roman" w:cs="Times New Roman"/>
        </w:rPr>
      </w:pPr>
      <w:r>
        <w:rPr>
          <w:rFonts w:hint="default" w:ascii="Times New Roman" w:hAnsi="Times New Roman" w:eastAsia="SimSun" w:cs="Times New Roman"/>
          <w:i w:val="0"/>
          <w:iCs w:val="0"/>
          <w:color w:val="000000"/>
          <w:sz w:val="28"/>
          <w:szCs w:val="28"/>
          <w:u w:val="none"/>
          <w:vertAlign w:val="baseline"/>
        </w:rPr>
        <w:t>os.startfile() (Windows) hoặc subprocess.run() (macOS/Linux)</w:t>
      </w:r>
      <w:r>
        <w:rPr>
          <w:rFonts w:hint="default" w:ascii="Times New Roman" w:hAnsi="Times New Roman" w:eastAsia="SimSun" w:cs="Times New Roman"/>
          <w:i w:val="0"/>
          <w:iCs w:val="0"/>
          <w:color w:val="000000"/>
          <w:sz w:val="28"/>
          <w:szCs w:val="28"/>
          <w:u w:val="none"/>
          <w:vertAlign w:val="baseline"/>
          <w:lang w:val="en-US"/>
        </w:rPr>
        <w:t>.</w:t>
      </w:r>
    </w:p>
    <w:p w14:paraId="3561D51D">
      <w:pPr>
        <w:pStyle w:val="3"/>
        <w:numPr>
          <w:ilvl w:val="1"/>
          <w:numId w:val="8"/>
        </w:numPr>
        <w:tabs>
          <w:tab w:val="left" w:pos="844"/>
        </w:tabs>
        <w:spacing w:before="189" w:after="0" w:line="240" w:lineRule="auto"/>
        <w:ind w:left="844" w:right="0" w:hanging="560"/>
        <w:jc w:val="left"/>
        <w:rPr>
          <w:rFonts w:hint="default" w:ascii="Times New Roman" w:hAnsi="Times New Roman" w:cs="Times New Roman"/>
        </w:rPr>
      </w:pPr>
      <w:r>
        <w:rPr>
          <w:rFonts w:hint="default" w:ascii="Times New Roman" w:hAnsi="Times New Roman" w:eastAsia="SimSun" w:cs="Times New Roman"/>
          <w:i w:val="0"/>
          <w:iCs w:val="0"/>
          <w:color w:val="000000"/>
          <w:sz w:val="28"/>
          <w:szCs w:val="28"/>
          <w:u w:val="none"/>
          <w:vertAlign w:val="baseline"/>
        </w:rPr>
        <w:t> Xử Lý Sự Kiện (Event Handling)</w:t>
      </w:r>
    </w:p>
    <w:p w14:paraId="211BFCB8">
      <w:pPr>
        <w:pStyle w:val="11"/>
        <w:keepNext w:val="0"/>
        <w:keepLines w:val="0"/>
        <w:widowControl w:val="0"/>
        <w:suppressLineNumbers w:val="0"/>
        <w:tabs>
          <w:tab w:val="left" w:pos="1005"/>
        </w:tabs>
        <w:autoSpaceDE w:val="0"/>
        <w:autoSpaceDN w:val="0"/>
        <w:spacing w:before="182" w:beforeAutospacing="0" w:after="0" w:afterAutospacing="0" w:line="256" w:lineRule="auto"/>
        <w:ind w:left="1004" w:right="1172" w:rightChars="0" w:hanging="359"/>
        <w:jc w:val="left"/>
        <w:rPr>
          <w:rFonts w:hint="default" w:ascii="Times New Roman" w:hAnsi="Times New Roman" w:eastAsia="SimSun" w:cs="Times New Roman"/>
          <w:i w:val="0"/>
          <w:iCs w:val="0"/>
          <w:color w:val="000000"/>
          <w:sz w:val="28"/>
          <w:szCs w:val="28"/>
        </w:rPr>
      </w:pPr>
      <w:r>
        <w:rPr>
          <w:rFonts w:hint="default" w:cs="Times New Roman"/>
          <w:lang w:val="en-US"/>
        </w:rPr>
        <w:tab/>
      </w:r>
      <w:r>
        <w:rPr>
          <w:rFonts w:hint="default" w:ascii="Times New Roman" w:hAnsi="Times New Roman" w:eastAsia="SimSun" w:cs="Times New Roman"/>
          <w:i w:val="0"/>
          <w:iCs w:val="0"/>
          <w:color w:val="000000"/>
          <w:kern w:val="0"/>
          <w:sz w:val="28"/>
          <w:szCs w:val="28"/>
          <w:lang w:val="en-US" w:eastAsia="zh-CN" w:bidi="ar"/>
        </w:rPr>
        <w:tab/>
      </w:r>
      <w:r>
        <w:rPr>
          <w:rFonts w:hint="default" w:ascii="Times New Roman" w:hAnsi="Times New Roman" w:eastAsia="SimSun" w:cs="Times New Roman"/>
          <w:i w:val="0"/>
          <w:iCs w:val="0"/>
          <w:color w:val="000000"/>
          <w:sz w:val="28"/>
          <w:szCs w:val="28"/>
          <w:u w:val="none"/>
          <w:vertAlign w:val="baseline"/>
        </w:rPr>
        <w:t>Binding sự kiện:</w:t>
      </w:r>
    </w:p>
    <w:p w14:paraId="4AD85E54">
      <w:pPr>
        <w:pStyle w:val="11"/>
        <w:keepNext w:val="0"/>
        <w:keepLines w:val="0"/>
        <w:widowControl w:val="0"/>
        <w:numPr>
          <w:ilvl w:val="2"/>
          <w:numId w:val="11"/>
        </w:numPr>
        <w:suppressLineNumbers w:val="0"/>
        <w:tabs>
          <w:tab w:val="left" w:pos="1005"/>
        </w:tabs>
        <w:autoSpaceDE w:val="0"/>
        <w:autoSpaceDN w:val="0"/>
        <w:spacing w:before="182" w:beforeAutospacing="0" w:after="0" w:afterAutospacing="0" w:line="256" w:lineRule="auto"/>
        <w:ind w:left="1005" w:right="1172" w:hanging="360"/>
        <w:jc w:val="left"/>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Gán hành động cho các sự kiện như click chuột (&lt;Button-1&gt;), double-click (&lt;Double-1&gt;)</w:t>
      </w:r>
      <w:r>
        <w:rPr>
          <w:rFonts w:hint="default" w:ascii="Times New Roman" w:hAnsi="Times New Roman" w:cs="Times New Roman"/>
          <w:kern w:val="0"/>
          <w:sz w:val="28"/>
          <w:szCs w:val="28"/>
          <w:lang w:val="en-US" w:eastAsia="zh-CN" w:bidi="ar"/>
        </w:rPr>
        <w:t>.</w:t>
      </w:r>
    </w:p>
    <w:p w14:paraId="36554027">
      <w:pPr>
        <w:pStyle w:val="11"/>
        <w:keepNext w:val="0"/>
        <w:keepLines w:val="0"/>
        <w:widowControl w:val="0"/>
        <w:numPr>
          <w:ilvl w:val="0"/>
          <w:numId w:val="0"/>
        </w:numPr>
        <w:suppressLineNumbers w:val="0"/>
        <w:tabs>
          <w:tab w:val="left" w:pos="1005"/>
        </w:tabs>
        <w:autoSpaceDE w:val="0"/>
        <w:autoSpaceDN w:val="0"/>
        <w:spacing w:before="182" w:beforeAutospacing="0" w:after="0" w:afterAutospacing="0" w:line="256" w:lineRule="auto"/>
        <w:ind w:left="645" w:leftChars="0" w:right="1172" w:rightChars="0"/>
        <w:jc w:val="left"/>
        <w:rPr>
          <w:rFonts w:hint="default" w:ascii="Times New Roman" w:hAnsi="Times New Roman" w:cs="Times New Roman"/>
          <w:sz w:val="28"/>
          <w:szCs w:val="28"/>
          <w:lang w:val="en-US"/>
        </w:rPr>
      </w:pPr>
      <w:r>
        <w:rPr>
          <w:rFonts w:hint="default" w:ascii="Times New Roman" w:hAnsi="Times New Roman" w:cs="Times New Roman"/>
          <w:kern w:val="0"/>
          <w:sz w:val="28"/>
          <w:szCs w:val="28"/>
          <w:lang w:val="en-US" w:eastAsia="zh-CN" w:bidi="ar"/>
        </w:rPr>
        <w:tab/>
      </w:r>
      <w:r>
        <w:rPr>
          <w:rFonts w:hint="default" w:ascii="Times New Roman" w:hAnsi="Times New Roman" w:eastAsia="SimSun" w:cs="Times New Roman"/>
          <w:i w:val="0"/>
          <w:iCs w:val="0"/>
          <w:color w:val="000000"/>
          <w:sz w:val="28"/>
          <w:szCs w:val="28"/>
          <w:u w:val="none"/>
          <w:vertAlign w:val="baseline"/>
        </w:rPr>
        <w:t>Callback functions:</w:t>
      </w:r>
    </w:p>
    <w:p w14:paraId="1B51D488">
      <w:pPr>
        <w:pStyle w:val="11"/>
        <w:keepNext w:val="0"/>
        <w:keepLines w:val="0"/>
        <w:widowControl w:val="0"/>
        <w:numPr>
          <w:ilvl w:val="2"/>
          <w:numId w:val="11"/>
        </w:numPr>
        <w:suppressLineNumbers w:val="0"/>
        <w:tabs>
          <w:tab w:val="left" w:pos="1005"/>
        </w:tabs>
        <w:autoSpaceDE w:val="0"/>
        <w:autoSpaceDN w:val="0"/>
        <w:spacing w:before="182" w:beforeAutospacing="0" w:after="0" w:afterAutospacing="0" w:line="256" w:lineRule="auto"/>
        <w:ind w:left="1005" w:right="1172" w:hanging="360"/>
        <w:jc w:val="left"/>
        <w:rPr>
          <w:rFonts w:hint="default" w:ascii="Times New Roman" w:hAnsi="Times New Roman" w:cs="Times New Roman"/>
          <w:spacing w:val="-2"/>
        </w:rPr>
      </w:pPr>
      <w:r>
        <w:rPr>
          <w:rFonts w:hint="default" w:ascii="Times New Roman" w:hAnsi="Times New Roman" w:eastAsia="SimSun" w:cs="Times New Roman"/>
          <w:i w:val="0"/>
          <w:iCs w:val="0"/>
          <w:color w:val="000000"/>
          <w:sz w:val="28"/>
          <w:szCs w:val="28"/>
          <w:u w:val="none"/>
          <w:vertAlign w:val="baseline"/>
        </w:rPr>
        <w:t>Hàm được gọi khi sự kiện xảy ra (ví dụ: mở tệp khi double-click)</w:t>
      </w:r>
      <w:r>
        <w:rPr>
          <w:rFonts w:hint="default" w:ascii="Times New Roman" w:hAnsi="Times New Roman" w:eastAsia="SimSun" w:cs="Times New Roman"/>
          <w:i w:val="0"/>
          <w:iCs w:val="0"/>
          <w:color w:val="000000"/>
          <w:kern w:val="0"/>
          <w:sz w:val="28"/>
          <w:szCs w:val="28"/>
          <w:lang w:val="en-US" w:eastAsia="zh-CN" w:bidi="ar"/>
        </w:rPr>
        <w:t>.</w:t>
      </w:r>
    </w:p>
    <w:p w14:paraId="426F440D">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0C097DEB">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621DFD97">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17DCDC7F">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352CECCD">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5A8B3A56">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130832A5">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7FBB142A">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7402F89D">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0E2309FB">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421CD8F1">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289C16F4">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00051F85">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135A8CF8">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72A80D53">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4D17396E">
      <w:pPr>
        <w:pStyle w:val="3"/>
        <w:widowControl w:val="0"/>
        <w:numPr>
          <w:ilvl w:val="0"/>
          <w:numId w:val="0"/>
        </w:numPr>
        <w:tabs>
          <w:tab w:val="left" w:pos="844"/>
        </w:tabs>
        <w:autoSpaceDE w:val="0"/>
        <w:autoSpaceDN w:val="0"/>
        <w:spacing w:before="189" w:after="0" w:line="240" w:lineRule="auto"/>
        <w:ind w:right="0" w:rightChars="0"/>
        <w:jc w:val="left"/>
        <w:outlineLvl w:val="2"/>
        <w:rPr>
          <w:rFonts w:hint="default" w:ascii="Times New Roman" w:hAnsi="Times New Roman" w:cs="Times New Roman"/>
          <w:spacing w:val="-2"/>
        </w:rPr>
      </w:pPr>
    </w:p>
    <w:p w14:paraId="75722A29">
      <w:pPr>
        <w:pStyle w:val="2"/>
        <w:ind w:left="0" w:leftChars="0" w:firstLine="0" w:firstLineChars="0"/>
        <w:jc w:val="both"/>
        <w:rPr>
          <w:rFonts w:hint="default" w:ascii="Times New Roman" w:hAnsi="Times New Roman" w:cs="Times New Roman"/>
        </w:rPr>
      </w:pPr>
      <w:bookmarkStart w:id="8" w:name="_bookmark15"/>
      <w:bookmarkEnd w:id="8"/>
    </w:p>
    <w:p w14:paraId="73BF039D">
      <w:pPr>
        <w:pStyle w:val="2"/>
        <w:ind w:left="0" w:leftChars="0" w:firstLine="0" w:firstLineChars="0"/>
        <w:jc w:val="center"/>
        <w:rPr>
          <w:rFonts w:hint="default" w:ascii="Times New Roman" w:hAnsi="Times New Roman" w:cs="Times New Roman"/>
          <w:sz w:val="40"/>
          <w:szCs w:val="40"/>
        </w:rPr>
      </w:pPr>
      <w:r>
        <w:rPr>
          <w:rFonts w:hint="default" w:ascii="Times New Roman" w:hAnsi="Times New Roman" w:cs="Times New Roman"/>
          <w:sz w:val="40"/>
          <w:szCs w:val="40"/>
        </w:rPr>
        <w:t>Chương</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3.</w:t>
      </w:r>
      <w:r>
        <w:rPr>
          <w:rFonts w:hint="default" w:cs="Times New Roman"/>
          <w:sz w:val="40"/>
          <w:szCs w:val="40"/>
          <w:lang w:val="en-US"/>
        </w:rPr>
        <w:t xml:space="preserve"> </w:t>
      </w:r>
      <w:r>
        <w:rPr>
          <w:rFonts w:hint="default" w:ascii="Times New Roman" w:hAnsi="Times New Roman" w:cs="Times New Roman"/>
          <w:sz w:val="40"/>
          <w:szCs w:val="40"/>
        </w:rPr>
        <w:t>Thiết</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kế</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và</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xây</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dựng</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 xml:space="preserve">chương </w:t>
      </w:r>
      <w:r>
        <w:rPr>
          <w:rFonts w:hint="default" w:ascii="Times New Roman" w:hAnsi="Times New Roman" w:cs="Times New Roman"/>
          <w:spacing w:val="-2"/>
          <w:sz w:val="40"/>
          <w:szCs w:val="40"/>
        </w:rPr>
        <w:t>trình</w:t>
      </w:r>
    </w:p>
    <w:p w14:paraId="7630DDCD">
      <w:pPr>
        <w:pStyle w:val="3"/>
        <w:numPr>
          <w:ilvl w:val="1"/>
          <w:numId w:val="12"/>
        </w:numPr>
        <w:tabs>
          <w:tab w:val="left" w:pos="774"/>
        </w:tabs>
        <w:spacing w:before="189" w:after="0" w:line="240" w:lineRule="auto"/>
        <w:ind w:left="774" w:right="0" w:hanging="490"/>
        <w:jc w:val="left"/>
        <w:rPr>
          <w:rFonts w:hint="default" w:ascii="Times New Roman" w:hAnsi="Times New Roman" w:cs="Times New Roman"/>
        </w:rPr>
      </w:pPr>
      <w:bookmarkStart w:id="9" w:name="_bookmark16"/>
      <w:bookmarkEnd w:id="9"/>
      <w:r>
        <w:rPr>
          <w:rFonts w:hint="default" w:ascii="Times New Roman" w:hAnsi="Times New Roman" w:cs="Times New Roman"/>
        </w:rPr>
        <w:t>Sơ</w:t>
      </w:r>
      <w:r>
        <w:rPr>
          <w:rFonts w:hint="default" w:ascii="Times New Roman" w:hAnsi="Times New Roman" w:cs="Times New Roman"/>
          <w:spacing w:val="-2"/>
        </w:rPr>
        <w:t xml:space="preserve"> </w:t>
      </w:r>
      <w:r>
        <w:rPr>
          <w:rFonts w:hint="default" w:ascii="Times New Roman" w:hAnsi="Times New Roman" w:cs="Times New Roman"/>
        </w:rPr>
        <w:t>đồ</w:t>
      </w:r>
      <w:r>
        <w:rPr>
          <w:rFonts w:hint="default" w:ascii="Times New Roman" w:hAnsi="Times New Roman" w:cs="Times New Roman"/>
          <w:spacing w:val="-1"/>
        </w:rPr>
        <w:t xml:space="preserve"> </w:t>
      </w:r>
      <w:r>
        <w:rPr>
          <w:rFonts w:hint="default" w:ascii="Times New Roman" w:hAnsi="Times New Roman" w:cs="Times New Roman"/>
        </w:rPr>
        <w:t>khối</w:t>
      </w:r>
      <w:r>
        <w:rPr>
          <w:rFonts w:hint="default" w:ascii="Times New Roman" w:hAnsi="Times New Roman" w:cs="Times New Roman"/>
          <w:spacing w:val="-1"/>
        </w:rPr>
        <w:t xml:space="preserve"> </w:t>
      </w:r>
      <w:r>
        <w:rPr>
          <w:rFonts w:hint="default" w:ascii="Times New Roman" w:hAnsi="Times New Roman" w:cs="Times New Roman"/>
        </w:rPr>
        <w:t>hệ</w:t>
      </w:r>
      <w:r>
        <w:rPr>
          <w:rFonts w:hint="default" w:ascii="Times New Roman" w:hAnsi="Times New Roman" w:cs="Times New Roman"/>
          <w:spacing w:val="-1"/>
        </w:rPr>
        <w:t xml:space="preserve"> </w:t>
      </w:r>
      <w:r>
        <w:rPr>
          <w:rFonts w:hint="default" w:ascii="Times New Roman" w:hAnsi="Times New Roman" w:cs="Times New Roman"/>
          <w:spacing w:val="-2"/>
        </w:rPr>
        <w:t>thống</w:t>
      </w:r>
    </w:p>
    <w:p w14:paraId="0CE750B6">
      <w:pPr>
        <w:pStyle w:val="8"/>
        <w:spacing w:before="305"/>
        <w:ind w:left="644"/>
        <w:rPr>
          <w:rFonts w:hint="default" w:ascii="Times New Roman" w:hAnsi="Times New Roman" w:cs="Times New Roman"/>
          <w:sz w:val="28"/>
          <w:szCs w:val="28"/>
        </w:rPr>
      </w:pPr>
      <w:r>
        <w:rPr>
          <w:rFonts w:hint="default" w:ascii="Times New Roman" w:hAnsi="Times New Roman" w:cs="Times New Roman"/>
          <w:sz w:val="28"/>
          <w:szCs w:val="28"/>
        </w:rPr>
        <w:t>Chương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trình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được</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thiết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kế</w:t>
      </w:r>
      <w:r>
        <w:rPr>
          <w:rFonts w:hint="default" w:ascii="Times New Roman" w:hAnsi="Times New Roman" w:cs="Times New Roman"/>
          <w:spacing w:val="-1"/>
          <w:sz w:val="28"/>
          <w:szCs w:val="28"/>
        </w:rPr>
        <w:t xml:space="preserve"> </w:t>
      </w:r>
      <w:r>
        <w:rPr>
          <w:rFonts w:hint="default" w:ascii="Times New Roman" w:hAnsi="Times New Roman" w:cs="Times New Roman"/>
          <w:spacing w:val="-4"/>
          <w:sz w:val="28"/>
          <w:szCs w:val="28"/>
        </w:rPr>
        <w:t>gồm:</w:t>
      </w:r>
    </w:p>
    <w:p w14:paraId="1C65D9CC">
      <w:pPr>
        <w:pStyle w:val="8"/>
        <w:spacing w:before="4"/>
        <w:rPr>
          <w:rFonts w:hint="default" w:ascii="Times New Roman" w:hAnsi="Times New Roman" w:cs="Times New Roman"/>
        </w:rPr>
      </w:pPr>
    </w:p>
    <w:p w14:paraId="54FF7DBE">
      <w:pPr>
        <w:pStyle w:val="18"/>
        <w:numPr>
          <w:ilvl w:val="0"/>
          <w:numId w:val="13"/>
        </w:numPr>
        <w:tabs>
          <w:tab w:val="left" w:pos="1004"/>
        </w:tabs>
        <w:spacing w:before="0" w:after="0" w:line="240" w:lineRule="auto"/>
        <w:ind w:left="1004" w:right="1010" w:hanging="360"/>
        <w:jc w:val="left"/>
        <w:rPr>
          <w:rFonts w:hint="default" w:ascii="Times New Roman" w:hAnsi="Times New Roman" w:cs="Times New Roman"/>
          <w:sz w:val="24"/>
        </w:rPr>
      </w:pPr>
      <w:r>
        <w:rPr>
          <w:rFonts w:hint="default" w:ascii="Times New Roman" w:hAnsi="Times New Roman" w:eastAsia="SimSun" w:cs="Times New Roman"/>
          <w:i w:val="0"/>
          <w:iCs w:val="0"/>
          <w:color w:val="000000"/>
          <w:sz w:val="28"/>
          <w:szCs w:val="28"/>
          <w:u w:val="none"/>
          <w:vertAlign w:val="baseline"/>
        </w:rPr>
        <w:t>Giao diện</w:t>
      </w:r>
      <w:r>
        <w:rPr>
          <w:rFonts w:hint="default" w:ascii="Times New Roman" w:hAnsi="Times New Roman" w:eastAsia="SimSun" w:cs="Times New Roman"/>
          <w:i w:val="0"/>
          <w:iCs w:val="0"/>
          <w:color w:val="000000"/>
          <w:sz w:val="28"/>
          <w:szCs w:val="28"/>
          <w:u w:val="none"/>
          <w:vertAlign w:val="baseline"/>
          <w:lang w:val="en-US"/>
        </w:rPr>
        <w:t>: x</w:t>
      </w:r>
      <w:r>
        <w:rPr>
          <w:rFonts w:hint="default" w:ascii="Times New Roman" w:hAnsi="Times New Roman" w:eastAsia="SimSun" w:cs="Times New Roman"/>
          <w:i w:val="0"/>
          <w:iCs w:val="0"/>
          <w:color w:val="000000"/>
          <w:sz w:val="28"/>
          <w:szCs w:val="28"/>
          <w:u w:val="none"/>
          <w:vertAlign w:val="baseline"/>
        </w:rPr>
        <w:t>ây dựng bằng tkinter và ttk</w:t>
      </w:r>
      <w:r>
        <w:rPr>
          <w:rFonts w:hint="default" w:ascii="Times New Roman" w:hAnsi="Times New Roman" w:eastAsia="SimSun" w:cs="Times New Roman"/>
          <w:i w:val="0"/>
          <w:iCs w:val="0"/>
          <w:color w:val="000000"/>
          <w:sz w:val="28"/>
          <w:szCs w:val="28"/>
          <w:u w:val="none"/>
          <w:vertAlign w:val="baseline"/>
          <w:lang w:val="en-US"/>
        </w:rPr>
        <w:t xml:space="preserve"> (GUI), h</w:t>
      </w:r>
      <w:r>
        <w:rPr>
          <w:rFonts w:hint="default" w:ascii="Times New Roman" w:hAnsi="Times New Roman" w:eastAsia="SimSun" w:cs="Times New Roman"/>
          <w:i w:val="0"/>
          <w:iCs w:val="0"/>
          <w:color w:val="000000"/>
          <w:sz w:val="28"/>
          <w:szCs w:val="28"/>
          <w:u w:val="none"/>
          <w:vertAlign w:val="baseline"/>
        </w:rPr>
        <w:t>iển thị cửa sổ chính, nút bấm, và danh sách file</w:t>
      </w:r>
      <w:r>
        <w:rPr>
          <w:rFonts w:hint="default" w:ascii="Times New Roman" w:hAnsi="Times New Roman" w:cs="Times New Roman"/>
          <w:sz w:val="24"/>
        </w:rPr>
        <w:t>.</w:t>
      </w:r>
    </w:p>
    <w:p w14:paraId="58205AD1">
      <w:pPr>
        <w:pStyle w:val="18"/>
        <w:numPr>
          <w:ilvl w:val="0"/>
          <w:numId w:val="13"/>
        </w:numPr>
        <w:tabs>
          <w:tab w:val="left" w:pos="1004"/>
        </w:tabs>
        <w:spacing w:before="0" w:after="0" w:line="240" w:lineRule="auto"/>
        <w:ind w:left="1004" w:right="907" w:hanging="360"/>
        <w:jc w:val="left"/>
        <w:rPr>
          <w:rFonts w:hint="default" w:ascii="Times New Roman" w:hAnsi="Times New Roman" w:cs="Times New Roman"/>
          <w:sz w:val="24"/>
        </w:rPr>
      </w:pPr>
      <w:r>
        <w:rPr>
          <w:rFonts w:hint="default" w:ascii="Times New Roman" w:hAnsi="Times New Roman" w:eastAsia="SimSun" w:cs="Times New Roman"/>
          <w:i w:val="0"/>
          <w:iCs w:val="0"/>
          <w:color w:val="000000"/>
          <w:sz w:val="28"/>
          <w:szCs w:val="28"/>
          <w:u w:val="none"/>
          <w:vertAlign w:val="baseline"/>
        </w:rPr>
        <w:t>Xử lý logic (Backend)</w:t>
      </w:r>
      <w:r>
        <w:rPr>
          <w:rFonts w:hint="default" w:ascii="Times New Roman" w:hAnsi="Times New Roman" w:eastAsia="SimSun" w:cs="Times New Roman"/>
          <w:i w:val="0"/>
          <w:iCs w:val="0"/>
          <w:color w:val="000000"/>
          <w:sz w:val="28"/>
          <w:szCs w:val="28"/>
          <w:u w:val="none"/>
          <w:vertAlign w:val="baseline"/>
          <w:lang w:val="en-US"/>
        </w:rPr>
        <w:t>: t</w:t>
      </w:r>
      <w:r>
        <w:rPr>
          <w:rFonts w:hint="default" w:ascii="Times New Roman" w:hAnsi="Times New Roman" w:eastAsia="SimSun" w:cs="Times New Roman"/>
          <w:i w:val="0"/>
          <w:iCs w:val="0"/>
          <w:color w:val="000000"/>
          <w:sz w:val="28"/>
          <w:szCs w:val="28"/>
          <w:u w:val="none"/>
          <w:vertAlign w:val="baseline"/>
        </w:rPr>
        <w:t>ương tác với hệ thống file qua thư viện os</w:t>
      </w:r>
      <w:r>
        <w:rPr>
          <w:rFonts w:hint="default" w:ascii="Times New Roman" w:hAnsi="Times New Roman" w:eastAsia="SimSun" w:cs="Times New Roman"/>
          <w:i w:val="0"/>
          <w:iCs w:val="0"/>
          <w:color w:val="000000"/>
          <w:sz w:val="28"/>
          <w:szCs w:val="28"/>
          <w:u w:val="none"/>
          <w:vertAlign w:val="baseline"/>
          <w:lang w:val="en-US"/>
        </w:rPr>
        <w:t>, x</w:t>
      </w:r>
      <w:r>
        <w:rPr>
          <w:rFonts w:hint="default" w:ascii="Times New Roman" w:hAnsi="Times New Roman" w:eastAsia="SimSun" w:cs="Times New Roman"/>
          <w:i w:val="0"/>
          <w:iCs w:val="0"/>
          <w:color w:val="000000"/>
          <w:sz w:val="28"/>
          <w:szCs w:val="28"/>
          <w:u w:val="none"/>
          <w:vertAlign w:val="baseline"/>
        </w:rPr>
        <w:t>ử lý sự kiện (mở file, duyệt thư mục)</w:t>
      </w:r>
      <w:r>
        <w:rPr>
          <w:rFonts w:hint="default" w:ascii="Times New Roman" w:hAnsi="Times New Roman" w:cs="Times New Roman"/>
          <w:sz w:val="24"/>
        </w:rPr>
        <w:t>.</w:t>
      </w:r>
    </w:p>
    <w:p w14:paraId="11D4C92B">
      <w:pPr>
        <w:pStyle w:val="18"/>
        <w:numPr>
          <w:ilvl w:val="0"/>
          <w:numId w:val="13"/>
        </w:numPr>
        <w:tabs>
          <w:tab w:val="left" w:pos="1004"/>
        </w:tabs>
        <w:spacing w:before="0" w:after="0" w:line="240" w:lineRule="auto"/>
        <w:ind w:left="1004" w:right="907" w:hanging="360"/>
        <w:jc w:val="left"/>
        <w:rPr>
          <w:rFonts w:hint="default" w:ascii="Times New Roman" w:hAnsi="Times New Roman" w:cs="Times New Roman"/>
          <w:sz w:val="24"/>
        </w:rPr>
      </w:pPr>
      <w:r>
        <w:rPr>
          <w:rFonts w:hint="default" w:ascii="Times New Roman" w:hAnsi="Times New Roman" w:eastAsia="SimSun" w:cs="Times New Roman"/>
          <w:i w:val="0"/>
          <w:iCs w:val="0"/>
          <w:color w:val="000000"/>
          <w:sz w:val="28"/>
          <w:szCs w:val="28"/>
          <w:u w:val="none"/>
          <w:vertAlign w:val="baseline"/>
        </w:rPr>
        <w:t>Xử lý lỗi (Error Handling)</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Bắt các ngoại lệ</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(PermissionError, FileNotFound).</w:t>
      </w:r>
    </w:p>
    <w:p w14:paraId="28176659">
      <w:pPr>
        <w:pStyle w:val="18"/>
        <w:numPr>
          <w:ilvl w:val="0"/>
          <w:numId w:val="0"/>
        </w:numPr>
        <w:tabs>
          <w:tab w:val="left" w:pos="1004"/>
        </w:tabs>
        <w:spacing w:before="0" w:after="0" w:line="240" w:lineRule="auto"/>
        <w:ind w:right="907" w:rightChars="0"/>
        <w:jc w:val="left"/>
        <w:rPr>
          <w:rFonts w:hint="default" w:ascii="Times New Roman" w:hAnsi="Times New Roman" w:cs="Times New Roman"/>
          <w:sz w:val="24"/>
        </w:rPr>
      </w:pPr>
    </w:p>
    <w:p w14:paraId="52BEC05B">
      <w:pPr>
        <w:pStyle w:val="8"/>
        <w:spacing w:before="4"/>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3.1.1 Các Module chính:</w:t>
      </w:r>
    </w:p>
    <w:p w14:paraId="2A1FFD55">
      <w:pPr>
        <w:pStyle w:val="8"/>
        <w:spacing w:before="4"/>
        <w:rPr>
          <w:rFonts w:hint="default" w:ascii="Times New Roman" w:hAnsi="Times New Roman" w:cs="Times New Roman"/>
          <w:sz w:val="28"/>
          <w:szCs w:val="2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3"/>
        <w:gridCol w:w="6045"/>
      </w:tblGrid>
      <w:tr w14:paraId="6EC310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3" w:type="dxa"/>
          </w:tcPr>
          <w:p w14:paraId="4E8C6200">
            <w:pPr>
              <w:pStyle w:val="8"/>
              <w:spacing w:before="4"/>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w:t>
            </w:r>
          </w:p>
        </w:tc>
        <w:tc>
          <w:tcPr>
            <w:tcW w:w="6045" w:type="dxa"/>
          </w:tcPr>
          <w:p w14:paraId="4898D3B2">
            <w:pPr>
              <w:pStyle w:val="8"/>
              <w:spacing w:before="4"/>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Chức năng</w:t>
            </w:r>
          </w:p>
        </w:tc>
      </w:tr>
      <w:tr w14:paraId="06E90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3" w:type="dxa"/>
          </w:tcPr>
          <w:p w14:paraId="1E3083EC">
            <w:pPr>
              <w:pStyle w:val="8"/>
              <w:spacing w:before="4"/>
              <w:rPr>
                <w:rFonts w:hint="default" w:ascii="Times New Roman" w:hAnsi="Times New Roman" w:cs="Times New Roman"/>
                <w:sz w:val="28"/>
                <w:szCs w:val="28"/>
                <w:vertAlign w:val="baseline"/>
                <w:lang w:val="en-US"/>
              </w:rPr>
            </w:pPr>
            <w:r>
              <w:rPr>
                <w:rFonts w:hint="default" w:ascii="Times New Roman" w:hAnsi="Times New Roman" w:eastAsia="SimSun" w:cs="Times New Roman"/>
                <w:i w:val="0"/>
                <w:iCs w:val="0"/>
                <w:color w:val="000000"/>
                <w:sz w:val="28"/>
                <w:szCs w:val="28"/>
                <w:u w:val="none"/>
                <w:vertAlign w:val="baseline"/>
              </w:rPr>
              <w:t>gui.py</w:t>
            </w:r>
          </w:p>
        </w:tc>
        <w:tc>
          <w:tcPr>
            <w:tcW w:w="6045" w:type="dxa"/>
          </w:tcPr>
          <w:p w14:paraId="27356CE8">
            <w:pPr>
              <w:pStyle w:val="8"/>
              <w:spacing w:before="4"/>
              <w:rPr>
                <w:rFonts w:hint="default" w:ascii="Times New Roman" w:hAnsi="Times New Roman" w:cs="Times New Roman"/>
                <w:sz w:val="28"/>
                <w:szCs w:val="28"/>
                <w:vertAlign w:val="baseline"/>
                <w:lang w:val="en-US"/>
              </w:rPr>
            </w:pPr>
            <w:r>
              <w:rPr>
                <w:rFonts w:hint="default" w:ascii="Times New Roman" w:hAnsi="Times New Roman" w:eastAsia="SimSun" w:cs="Times New Roman"/>
                <w:i w:val="0"/>
                <w:iCs w:val="0"/>
                <w:color w:val="000000"/>
                <w:sz w:val="28"/>
                <w:szCs w:val="28"/>
                <w:u w:val="none"/>
                <w:vertAlign w:val="baseline"/>
              </w:rPr>
              <w:t>Xây dựng giao diện người dùng bằng tkinter/ttk</w:t>
            </w:r>
          </w:p>
        </w:tc>
      </w:tr>
      <w:tr w14:paraId="1FF58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3" w:type="dxa"/>
          </w:tcPr>
          <w:p w14:paraId="5C7C6DB4">
            <w:pPr>
              <w:pStyle w:val="8"/>
              <w:spacing w:before="4"/>
              <w:rPr>
                <w:rFonts w:hint="default" w:ascii="Times New Roman" w:hAnsi="Times New Roman" w:cs="Times New Roman"/>
                <w:sz w:val="28"/>
                <w:szCs w:val="28"/>
                <w:vertAlign w:val="baseline"/>
                <w:lang w:val="en-US"/>
              </w:rPr>
            </w:pPr>
            <w:r>
              <w:rPr>
                <w:rFonts w:hint="default" w:ascii="Times New Roman" w:hAnsi="Times New Roman" w:eastAsia="SimSun" w:cs="Times New Roman"/>
                <w:i w:val="0"/>
                <w:iCs w:val="0"/>
                <w:color w:val="000000"/>
                <w:sz w:val="28"/>
                <w:szCs w:val="28"/>
                <w:u w:val="none"/>
                <w:vertAlign w:val="baseline"/>
              </w:rPr>
              <w:t>file_manager.py</w:t>
            </w:r>
          </w:p>
        </w:tc>
        <w:tc>
          <w:tcPr>
            <w:tcW w:w="6045" w:type="dxa"/>
          </w:tcPr>
          <w:p w14:paraId="460B002E">
            <w:pPr>
              <w:pStyle w:val="8"/>
              <w:spacing w:before="4"/>
              <w:rPr>
                <w:rFonts w:hint="default" w:ascii="Times New Roman" w:hAnsi="Times New Roman" w:cs="Times New Roman"/>
                <w:sz w:val="28"/>
                <w:szCs w:val="28"/>
                <w:vertAlign w:val="baseline"/>
                <w:lang w:val="en-US"/>
              </w:rPr>
            </w:pPr>
            <w:r>
              <w:rPr>
                <w:rFonts w:hint="default" w:ascii="Times New Roman" w:hAnsi="Times New Roman" w:eastAsia="SimSun" w:cs="Times New Roman"/>
                <w:i w:val="0"/>
                <w:iCs w:val="0"/>
                <w:color w:val="000000"/>
                <w:sz w:val="28"/>
                <w:szCs w:val="28"/>
                <w:u w:val="none"/>
                <w:vertAlign w:val="baseline"/>
              </w:rPr>
              <w:t>Tương tác với hệ thống tệp</w:t>
            </w:r>
          </w:p>
        </w:tc>
      </w:tr>
      <w:tr w14:paraId="224C1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3" w:type="dxa"/>
          </w:tcPr>
          <w:p w14:paraId="480E7542">
            <w:pPr>
              <w:pStyle w:val="8"/>
              <w:spacing w:before="4"/>
              <w:rPr>
                <w:rFonts w:hint="default" w:ascii="Times New Roman" w:hAnsi="Times New Roman" w:cs="Times New Roman"/>
                <w:sz w:val="28"/>
                <w:szCs w:val="28"/>
                <w:vertAlign w:val="baseline"/>
                <w:lang w:val="en-US"/>
              </w:rPr>
            </w:pPr>
            <w:r>
              <w:rPr>
                <w:rFonts w:hint="default" w:ascii="Times New Roman" w:hAnsi="Times New Roman" w:eastAsia="SimSun" w:cs="Times New Roman"/>
                <w:i w:val="0"/>
                <w:iCs w:val="0"/>
                <w:color w:val="000000"/>
                <w:sz w:val="28"/>
                <w:szCs w:val="28"/>
                <w:u w:val="none"/>
                <w:vertAlign w:val="baseline"/>
              </w:rPr>
              <w:t>event_handler.py</w:t>
            </w:r>
          </w:p>
        </w:tc>
        <w:tc>
          <w:tcPr>
            <w:tcW w:w="6045" w:type="dxa"/>
          </w:tcPr>
          <w:p w14:paraId="3D24B866">
            <w:pPr>
              <w:pStyle w:val="8"/>
              <w:spacing w:before="4"/>
              <w:rPr>
                <w:rFonts w:hint="default" w:ascii="Times New Roman" w:hAnsi="Times New Roman" w:cs="Times New Roman"/>
                <w:sz w:val="28"/>
                <w:szCs w:val="28"/>
                <w:vertAlign w:val="baseline"/>
                <w:lang w:val="en-US"/>
              </w:rPr>
            </w:pPr>
            <w:r>
              <w:rPr>
                <w:rFonts w:hint="default" w:ascii="Times New Roman" w:hAnsi="Times New Roman" w:eastAsia="SimSun" w:cs="Times New Roman"/>
                <w:i w:val="0"/>
                <w:iCs w:val="0"/>
                <w:color w:val="000000"/>
                <w:sz w:val="28"/>
                <w:szCs w:val="28"/>
                <w:u w:val="none"/>
                <w:vertAlign w:val="baseline"/>
              </w:rPr>
              <w:t>Gán hành động cho các sự kiện GUI</w:t>
            </w:r>
          </w:p>
        </w:tc>
      </w:tr>
      <w:tr w14:paraId="2BBFE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3" w:type="dxa"/>
          </w:tcPr>
          <w:p w14:paraId="3E0D9766">
            <w:pPr>
              <w:pStyle w:val="8"/>
              <w:spacing w:before="4"/>
              <w:rPr>
                <w:rFonts w:hint="default" w:ascii="Times New Roman" w:hAnsi="Times New Roman" w:cs="Times New Roman"/>
                <w:sz w:val="28"/>
                <w:szCs w:val="28"/>
                <w:vertAlign w:val="baseline"/>
                <w:lang w:val="en-US"/>
              </w:rPr>
            </w:pPr>
            <w:r>
              <w:rPr>
                <w:rFonts w:hint="default" w:ascii="Times New Roman" w:hAnsi="Times New Roman" w:eastAsia="SimSun" w:cs="Times New Roman"/>
                <w:i w:val="0"/>
                <w:iCs w:val="0"/>
                <w:color w:val="000000"/>
                <w:sz w:val="28"/>
                <w:szCs w:val="28"/>
                <w:u w:val="none"/>
                <w:vertAlign w:val="baseline"/>
              </w:rPr>
              <w:t>error_handler.py</w:t>
            </w:r>
          </w:p>
        </w:tc>
        <w:tc>
          <w:tcPr>
            <w:tcW w:w="6045" w:type="dxa"/>
          </w:tcPr>
          <w:p w14:paraId="5E4C3145">
            <w:pPr>
              <w:pStyle w:val="8"/>
              <w:spacing w:before="4"/>
              <w:rPr>
                <w:rFonts w:hint="default" w:ascii="Times New Roman" w:hAnsi="Times New Roman" w:cs="Times New Roman"/>
                <w:sz w:val="28"/>
                <w:szCs w:val="28"/>
                <w:vertAlign w:val="baseline"/>
                <w:lang w:val="en-US"/>
              </w:rPr>
            </w:pPr>
            <w:r>
              <w:rPr>
                <w:rFonts w:hint="default" w:ascii="Times New Roman" w:hAnsi="Times New Roman" w:eastAsia="SimSun" w:cs="Times New Roman"/>
                <w:i w:val="0"/>
                <w:iCs w:val="0"/>
                <w:color w:val="000000"/>
                <w:sz w:val="28"/>
                <w:szCs w:val="28"/>
                <w:u w:val="none"/>
                <w:vertAlign w:val="baseline"/>
              </w:rPr>
              <w:t>Bắt và thông báo lỗi</w:t>
            </w:r>
          </w:p>
        </w:tc>
      </w:tr>
      <w:tr w14:paraId="3D979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3" w:type="dxa"/>
          </w:tcPr>
          <w:p w14:paraId="61FABD13">
            <w:pPr>
              <w:pStyle w:val="8"/>
              <w:spacing w:before="4"/>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t>main.py</w:t>
            </w:r>
          </w:p>
        </w:tc>
        <w:tc>
          <w:tcPr>
            <w:tcW w:w="6045" w:type="dxa"/>
          </w:tcPr>
          <w:p w14:paraId="76F6DEC3">
            <w:pPr>
              <w:pStyle w:val="8"/>
              <w:spacing w:before="4"/>
              <w:rPr>
                <w:rFonts w:hint="default" w:ascii="Times New Roman" w:hAnsi="Times New Roman" w:cs="Times New Roman"/>
                <w:sz w:val="28"/>
                <w:szCs w:val="28"/>
                <w:vertAlign w:val="baseline"/>
                <w:lang w:val="en-US"/>
              </w:rPr>
            </w:pPr>
            <w:r>
              <w:rPr>
                <w:rFonts w:hint="default" w:ascii="Times New Roman" w:hAnsi="Times New Roman" w:eastAsia="SimSun" w:cs="Times New Roman"/>
                <w:i w:val="0"/>
                <w:iCs w:val="0"/>
                <w:color w:val="000000"/>
                <w:sz w:val="28"/>
                <w:szCs w:val="28"/>
                <w:u w:val="none"/>
                <w:vertAlign w:val="baseline"/>
              </w:rPr>
              <w:t>Kết nối các module và khởi chạy ứng dụn</w:t>
            </w:r>
            <w:r>
              <w:rPr>
                <w:rFonts w:hint="default" w:ascii="Times New Roman" w:hAnsi="Times New Roman" w:eastAsia="SimSun" w:cs="Times New Roman"/>
                <w:i w:val="0"/>
                <w:iCs w:val="0"/>
                <w:color w:val="000000"/>
                <w:sz w:val="28"/>
                <w:szCs w:val="28"/>
                <w:u w:val="none"/>
                <w:vertAlign w:val="baseline"/>
                <w:lang w:val="en-US"/>
              </w:rPr>
              <w:t>g</w:t>
            </w:r>
          </w:p>
        </w:tc>
      </w:tr>
    </w:tbl>
    <w:p w14:paraId="61C80B66">
      <w:pPr>
        <w:pStyle w:val="8"/>
        <w:spacing w:before="4"/>
        <w:rPr>
          <w:rFonts w:hint="default" w:ascii="Times New Roman" w:hAnsi="Times New Roman" w:cs="Times New Roman"/>
          <w:sz w:val="28"/>
          <w:szCs w:val="28"/>
          <w:lang w:val="en-US"/>
        </w:rPr>
      </w:pPr>
    </w:p>
    <w:p w14:paraId="150A66E0">
      <w:pPr>
        <w:pStyle w:val="8"/>
        <w:spacing w:before="4"/>
        <w:rPr>
          <w:rFonts w:hint="default" w:ascii="Times New Roman" w:hAnsi="Times New Roman" w:cs="Times New Roman"/>
          <w:sz w:val="28"/>
          <w:szCs w:val="28"/>
          <w:lang w:val="en-US"/>
        </w:rPr>
      </w:pPr>
    </w:p>
    <w:p w14:paraId="214BAC52">
      <w:pPr>
        <w:pStyle w:val="8"/>
        <w:spacing w:before="4"/>
        <w:rPr>
          <w:rFonts w:hint="default" w:ascii="Times New Roman" w:hAnsi="Times New Roman" w:cs="Times New Roman"/>
          <w:sz w:val="28"/>
          <w:szCs w:val="28"/>
          <w:lang w:val="en-US"/>
        </w:rPr>
      </w:pPr>
    </w:p>
    <w:p w14:paraId="03097A9A">
      <w:pPr>
        <w:pStyle w:val="8"/>
        <w:spacing w:before="4"/>
        <w:rPr>
          <w:rFonts w:hint="default" w:ascii="Times New Roman" w:hAnsi="Times New Roman" w:cs="Times New Roman"/>
          <w:sz w:val="28"/>
          <w:szCs w:val="28"/>
          <w:lang w:val="en-US"/>
        </w:rPr>
      </w:pPr>
    </w:p>
    <w:p w14:paraId="5C5C5679">
      <w:pPr>
        <w:pStyle w:val="8"/>
        <w:spacing w:before="4"/>
        <w:rPr>
          <w:rFonts w:hint="default" w:ascii="Times New Roman" w:hAnsi="Times New Roman" w:cs="Times New Roman"/>
          <w:sz w:val="28"/>
          <w:szCs w:val="28"/>
          <w:lang w:val="en-US"/>
        </w:rPr>
      </w:pPr>
    </w:p>
    <w:p w14:paraId="3B7E32B6">
      <w:pPr>
        <w:pStyle w:val="8"/>
        <w:spacing w:before="4"/>
        <w:rPr>
          <w:rFonts w:hint="default" w:ascii="Times New Roman" w:hAnsi="Times New Roman" w:cs="Times New Roman"/>
          <w:sz w:val="28"/>
          <w:szCs w:val="28"/>
          <w:lang w:val="en-US"/>
        </w:rPr>
      </w:pPr>
    </w:p>
    <w:p w14:paraId="205571F7">
      <w:pPr>
        <w:pStyle w:val="8"/>
        <w:spacing w:before="4"/>
        <w:rPr>
          <w:rFonts w:hint="default" w:ascii="Times New Roman" w:hAnsi="Times New Roman" w:cs="Times New Roman"/>
          <w:sz w:val="28"/>
          <w:szCs w:val="28"/>
          <w:lang w:val="en-US"/>
        </w:rPr>
      </w:pPr>
    </w:p>
    <w:p w14:paraId="203CF152">
      <w:pPr>
        <w:pStyle w:val="8"/>
        <w:spacing w:before="4"/>
        <w:rPr>
          <w:rFonts w:hint="default" w:ascii="Times New Roman" w:hAnsi="Times New Roman" w:cs="Times New Roman"/>
          <w:sz w:val="28"/>
          <w:szCs w:val="28"/>
          <w:lang w:val="en-US"/>
        </w:rPr>
      </w:pPr>
    </w:p>
    <w:p w14:paraId="0199B08F">
      <w:pPr>
        <w:pStyle w:val="8"/>
        <w:spacing w:before="4"/>
        <w:rPr>
          <w:rFonts w:hint="default" w:ascii="Times New Roman" w:hAnsi="Times New Roman" w:cs="Times New Roman"/>
          <w:sz w:val="28"/>
          <w:szCs w:val="28"/>
          <w:lang w:val="en-US"/>
        </w:rPr>
      </w:pPr>
    </w:p>
    <w:p w14:paraId="7C74F64C">
      <w:pPr>
        <w:pStyle w:val="8"/>
        <w:spacing w:before="4"/>
        <w:rPr>
          <w:rFonts w:hint="default" w:ascii="Times New Roman" w:hAnsi="Times New Roman" w:cs="Times New Roman"/>
          <w:sz w:val="28"/>
          <w:szCs w:val="28"/>
          <w:lang w:val="en-US"/>
        </w:rPr>
      </w:pPr>
    </w:p>
    <w:p w14:paraId="0B314E5C">
      <w:pPr>
        <w:pStyle w:val="8"/>
        <w:spacing w:before="4"/>
        <w:rPr>
          <w:rFonts w:hint="default" w:ascii="Times New Roman" w:hAnsi="Times New Roman" w:cs="Times New Roman"/>
          <w:sz w:val="28"/>
          <w:szCs w:val="28"/>
          <w:lang w:val="en-US"/>
        </w:rPr>
      </w:pPr>
    </w:p>
    <w:p w14:paraId="1D797903">
      <w:pPr>
        <w:pStyle w:val="8"/>
        <w:spacing w:before="4"/>
        <w:rPr>
          <w:rFonts w:hint="default" w:ascii="Times New Roman" w:hAnsi="Times New Roman" w:cs="Times New Roman"/>
          <w:sz w:val="28"/>
          <w:szCs w:val="28"/>
          <w:lang w:val="en-US"/>
        </w:rPr>
      </w:pPr>
    </w:p>
    <w:p w14:paraId="79CC82C2">
      <w:pPr>
        <w:pStyle w:val="8"/>
        <w:spacing w:before="4"/>
        <w:rPr>
          <w:rFonts w:hint="default" w:ascii="Times New Roman" w:hAnsi="Times New Roman" w:cs="Times New Roman"/>
          <w:sz w:val="28"/>
          <w:szCs w:val="28"/>
          <w:lang w:val="en-US"/>
        </w:rPr>
      </w:pPr>
    </w:p>
    <w:p w14:paraId="2E3C0B5F">
      <w:pPr>
        <w:pStyle w:val="8"/>
        <w:spacing w:before="4"/>
        <w:rPr>
          <w:rFonts w:hint="default" w:ascii="Times New Roman" w:hAnsi="Times New Roman" w:cs="Times New Roman"/>
          <w:sz w:val="28"/>
          <w:szCs w:val="28"/>
          <w:lang w:val="en-US"/>
        </w:rPr>
      </w:pPr>
    </w:p>
    <w:p w14:paraId="736087C3">
      <w:pPr>
        <w:pStyle w:val="8"/>
        <w:spacing w:before="4"/>
        <w:rPr>
          <w:rFonts w:hint="default" w:ascii="Times New Roman" w:hAnsi="Times New Roman" w:cs="Times New Roman"/>
          <w:sz w:val="28"/>
          <w:szCs w:val="28"/>
          <w:lang w:val="en-US"/>
        </w:rPr>
      </w:pPr>
    </w:p>
    <w:p w14:paraId="1AFD2B95">
      <w:pPr>
        <w:pStyle w:val="8"/>
        <w:spacing w:before="4"/>
        <w:rPr>
          <w:rFonts w:hint="default" w:ascii="Times New Roman" w:hAnsi="Times New Roman" w:cs="Times New Roman"/>
          <w:sz w:val="28"/>
          <w:szCs w:val="28"/>
          <w:lang w:val="en-US"/>
        </w:rPr>
      </w:pPr>
    </w:p>
    <w:p w14:paraId="79A8CEB5">
      <w:pPr>
        <w:pStyle w:val="8"/>
        <w:spacing w:before="4"/>
        <w:rPr>
          <w:rFonts w:hint="default" w:ascii="Times New Roman" w:hAnsi="Times New Roman" w:cs="Times New Roman"/>
          <w:sz w:val="28"/>
          <w:szCs w:val="28"/>
          <w:lang w:val="en-US"/>
        </w:rPr>
      </w:pPr>
    </w:p>
    <w:p w14:paraId="21E9E3B3">
      <w:pPr>
        <w:pStyle w:val="8"/>
        <w:spacing w:before="4"/>
        <w:rPr>
          <w:rFonts w:hint="default" w:ascii="Times New Roman" w:hAnsi="Times New Roman" w:cs="Times New Roman"/>
          <w:sz w:val="28"/>
          <w:szCs w:val="28"/>
          <w:lang w:val="en-US"/>
        </w:rPr>
      </w:pPr>
    </w:p>
    <w:p w14:paraId="0E9B55E5">
      <w:pPr>
        <w:pStyle w:val="8"/>
        <w:spacing w:before="4"/>
        <w:rPr>
          <w:rFonts w:hint="default" w:ascii="Times New Roman" w:hAnsi="Times New Roman" w:cs="Times New Roman"/>
          <w:sz w:val="28"/>
          <w:szCs w:val="28"/>
          <w:lang w:val="en-US"/>
        </w:rPr>
      </w:pPr>
    </w:p>
    <w:p w14:paraId="2A883E7D">
      <w:pPr>
        <w:pStyle w:val="8"/>
        <w:spacing w:before="4"/>
        <w:rPr>
          <w:rFonts w:hint="default" w:ascii="Times New Roman" w:hAnsi="Times New Roman" w:cs="Times New Roman"/>
          <w:sz w:val="28"/>
          <w:szCs w:val="28"/>
          <w:lang w:val="en-US"/>
        </w:rPr>
      </w:pPr>
    </w:p>
    <w:p w14:paraId="7CB7C073">
      <w:pPr>
        <w:pStyle w:val="8"/>
        <w:spacing w:before="4"/>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3.1.2 Biểu đồ:</w:t>
      </w:r>
    </w:p>
    <w:p w14:paraId="5438F0A4">
      <w:pPr>
        <w:pStyle w:val="8"/>
        <w:spacing w:before="4"/>
        <w:jc w:val="center"/>
        <w:rPr>
          <w:rFonts w:hint="default" w:ascii="Times New Roman" w:hAnsi="Times New Roman" w:cs="Times New Roman"/>
          <w:b/>
          <w:bCs/>
          <w:sz w:val="32"/>
          <w:szCs w:val="32"/>
          <w:lang w:val="en-US"/>
        </w:rPr>
      </w:pPr>
    </w:p>
    <w:p w14:paraId="007D77E3">
      <w:pPr>
        <w:pStyle w:val="8"/>
        <w:spacing w:before="6"/>
        <w:jc w:val="center"/>
        <w:rPr>
          <w:rFonts w:hint="default" w:ascii="Times New Roman" w:hAnsi="Times New Roman" w:cs="Times New Roman"/>
          <w:sz w:val="6"/>
        </w:rPr>
      </w:pPr>
      <w:bookmarkStart w:id="10" w:name="_bookmark17"/>
      <w:bookmarkEnd w:id="10"/>
    </w:p>
    <w:p w14:paraId="548B066D">
      <w:pPr>
        <w:pStyle w:val="8"/>
        <w:spacing w:after="0"/>
        <w:jc w:val="center"/>
        <w:rPr>
          <w:rFonts w:hint="default" w:ascii="Times New Roman" w:hAnsi="Times New Roman" w:cs="Times New Roman"/>
          <w:sz w:val="6"/>
          <w:lang w:val="en-US"/>
        </w:rPr>
        <w:sectPr>
          <w:type w:val="continuous"/>
          <w:pgSz w:w="11910" w:h="16840"/>
          <w:pgMar w:top="1417" w:right="1134" w:bottom="1417" w:left="1984" w:header="0" w:footer="1062" w:gutter="0"/>
          <w:cols w:space="720" w:num="1"/>
          <w:rtlGutter w:val="0"/>
          <w:docGrid w:linePitch="0" w:charSpace="0"/>
        </w:sectPr>
      </w:pPr>
      <w:r>
        <w:rPr>
          <w:rFonts w:hint="default" w:ascii="Times New Roman" w:hAnsi="Times New Roman" w:cs="Times New Roman"/>
          <w:sz w:val="6"/>
          <w:lang w:val="en-US"/>
        </w:rPr>
        <w:drawing>
          <wp:inline distT="0" distB="0" distL="114300" distR="114300">
            <wp:extent cx="4197985" cy="8326120"/>
            <wp:effectExtent l="0" t="0" r="8255" b="10160"/>
            <wp:docPr id="23" name="Picture 23" descr="deepseek_mermaid_20250608_c56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eepseek_mermaid_20250608_c56637"/>
                    <pic:cNvPicPr>
                      <a:picLocks noChangeAspect="1"/>
                    </pic:cNvPicPr>
                  </pic:nvPicPr>
                  <pic:blipFill>
                    <a:blip r:embed="rId7"/>
                    <a:stretch>
                      <a:fillRect/>
                    </a:stretch>
                  </pic:blipFill>
                  <pic:spPr>
                    <a:xfrm>
                      <a:off x="0" y="0"/>
                      <a:ext cx="4197985" cy="8326120"/>
                    </a:xfrm>
                    <a:prstGeom prst="rect">
                      <a:avLst/>
                    </a:prstGeom>
                  </pic:spPr>
                </pic:pic>
              </a:graphicData>
            </a:graphic>
          </wp:inline>
        </w:drawing>
      </w:r>
    </w:p>
    <w:p w14:paraId="22FAA339">
      <w:pPr>
        <w:pStyle w:val="3"/>
        <w:numPr>
          <w:ilvl w:val="1"/>
          <w:numId w:val="12"/>
        </w:numPr>
        <w:tabs>
          <w:tab w:val="left" w:pos="775"/>
        </w:tabs>
        <w:spacing w:before="78" w:after="0" w:line="240" w:lineRule="auto"/>
        <w:ind w:left="775" w:right="0" w:hanging="490"/>
        <w:jc w:val="left"/>
        <w:rPr>
          <w:rFonts w:hint="default" w:ascii="Times New Roman" w:hAnsi="Times New Roman" w:cs="Times New Roman"/>
        </w:rPr>
      </w:pPr>
      <w:bookmarkStart w:id="11" w:name="_bookmark19"/>
      <w:bookmarkEnd w:id="11"/>
      <w:r>
        <w:rPr>
          <w:rFonts w:hint="default" w:ascii="Times New Roman" w:hAnsi="Times New Roman" w:cs="Times New Roman"/>
        </w:rPr>
        <w:t>Sơ</w:t>
      </w:r>
      <w:r>
        <w:rPr>
          <w:rFonts w:hint="default" w:ascii="Times New Roman" w:hAnsi="Times New Roman" w:cs="Times New Roman"/>
          <w:spacing w:val="-2"/>
        </w:rPr>
        <w:t xml:space="preserve"> </w:t>
      </w:r>
      <w:r>
        <w:rPr>
          <w:rFonts w:hint="default" w:ascii="Times New Roman" w:hAnsi="Times New Roman" w:cs="Times New Roman"/>
        </w:rPr>
        <w:t>đồ</w:t>
      </w:r>
      <w:r>
        <w:rPr>
          <w:rFonts w:hint="default" w:ascii="Times New Roman" w:hAnsi="Times New Roman" w:cs="Times New Roman"/>
          <w:spacing w:val="-1"/>
        </w:rPr>
        <w:t xml:space="preserve"> </w:t>
      </w:r>
      <w:r>
        <w:rPr>
          <w:rFonts w:hint="default" w:ascii="Times New Roman" w:hAnsi="Times New Roman" w:cs="Times New Roman"/>
        </w:rPr>
        <w:t>khối</w:t>
      </w:r>
      <w:r>
        <w:rPr>
          <w:rFonts w:hint="default" w:ascii="Times New Roman" w:hAnsi="Times New Roman" w:cs="Times New Roman"/>
          <w:spacing w:val="-1"/>
        </w:rPr>
        <w:t xml:space="preserve"> </w:t>
      </w:r>
      <w:r>
        <w:rPr>
          <w:rFonts w:hint="default" w:ascii="Times New Roman" w:hAnsi="Times New Roman" w:cs="Times New Roman"/>
        </w:rPr>
        <w:t>các</w:t>
      </w:r>
      <w:r>
        <w:rPr>
          <w:rFonts w:hint="default" w:ascii="Times New Roman" w:hAnsi="Times New Roman" w:cs="Times New Roman"/>
          <w:spacing w:val="-2"/>
        </w:rPr>
        <w:t xml:space="preserve"> </w:t>
      </w:r>
      <w:r>
        <w:rPr>
          <w:rFonts w:hint="default" w:ascii="Times New Roman" w:hAnsi="Times New Roman" w:cs="Times New Roman"/>
        </w:rPr>
        <w:t>thuật</w:t>
      </w:r>
      <w:r>
        <w:rPr>
          <w:rFonts w:hint="default" w:ascii="Times New Roman" w:hAnsi="Times New Roman" w:cs="Times New Roman"/>
          <w:spacing w:val="-1"/>
        </w:rPr>
        <w:t xml:space="preserve"> </w:t>
      </w:r>
      <w:r>
        <w:rPr>
          <w:rFonts w:hint="default" w:ascii="Times New Roman" w:hAnsi="Times New Roman" w:cs="Times New Roman"/>
        </w:rPr>
        <w:t>toán</w:t>
      </w:r>
      <w:r>
        <w:rPr>
          <w:rFonts w:hint="default" w:ascii="Times New Roman" w:hAnsi="Times New Roman" w:cs="Times New Roman"/>
          <w:spacing w:val="-1"/>
        </w:rPr>
        <w:t xml:space="preserve"> </w:t>
      </w:r>
      <w:r>
        <w:rPr>
          <w:rFonts w:hint="default" w:ascii="Times New Roman" w:hAnsi="Times New Roman" w:cs="Times New Roman"/>
          <w:spacing w:val="-4"/>
        </w:rPr>
        <w:t>chính</w:t>
      </w:r>
    </w:p>
    <w:p w14:paraId="1F624453">
      <w:pPr>
        <w:pStyle w:val="8"/>
        <w:spacing w:before="305"/>
        <w:ind w:left="285" w:right="926" w:firstLine="720"/>
        <w:rPr>
          <w:rFonts w:hint="default" w:ascii="Times New Roman" w:hAnsi="Times New Roman" w:cs="Times New Roman"/>
          <w:sz w:val="28"/>
          <w:szCs w:val="28"/>
        </w:rPr>
      </w:pPr>
      <w:r>
        <w:rPr>
          <w:rFonts w:hint="default" w:ascii="Times New Roman" w:hAnsi="Times New Roman" w:cs="Times New Roman"/>
          <w:sz w:val="28"/>
          <w:szCs w:val="28"/>
        </w:rPr>
        <w:t>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thuật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toán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chính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được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sử</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trong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chương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trình</w:t>
      </w:r>
      <w:r>
        <w:rPr>
          <w:rFonts w:hint="default" w:ascii="Times New Roman" w:hAnsi="Times New Roman" w:cs="Times New Roman"/>
          <w:spacing w:val="-3"/>
          <w:sz w:val="28"/>
          <w:szCs w:val="28"/>
        </w:rPr>
        <w:t xml:space="preserve"> </w:t>
      </w:r>
      <w:r>
        <w:rPr>
          <w:rFonts w:hint="default" w:ascii="Times New Roman" w:hAnsi="Times New Roman" w:cs="Times New Roman"/>
          <w:spacing w:val="-3"/>
          <w:sz w:val="28"/>
          <w:szCs w:val="28"/>
          <w:lang w:val="en-US"/>
        </w:rPr>
        <w:t>và d</w:t>
      </w:r>
      <w:r>
        <w:rPr>
          <w:rFonts w:hint="default" w:ascii="Times New Roman" w:hAnsi="Times New Roman" w:cs="Times New Roman"/>
          <w:sz w:val="28"/>
          <w:szCs w:val="28"/>
        </w:rPr>
        <w:t>ưới đây là mô tả chức năng từng thuật toán:</w:t>
      </w:r>
    </w:p>
    <w:p w14:paraId="08A32DE3">
      <w:pPr>
        <w:pStyle w:val="8"/>
        <w:spacing w:before="4"/>
        <w:rPr>
          <w:rFonts w:hint="default" w:ascii="Times New Roman" w:hAnsi="Times New Roman" w:cs="Times New Roman"/>
          <w:sz w:val="28"/>
          <w:szCs w:val="28"/>
        </w:rPr>
      </w:pPr>
    </w:p>
    <w:p w14:paraId="200E417A">
      <w:pPr>
        <w:pStyle w:val="18"/>
        <w:numPr>
          <w:ilvl w:val="2"/>
          <w:numId w:val="12"/>
        </w:numPr>
        <w:tabs>
          <w:tab w:val="left" w:pos="880"/>
        </w:tabs>
        <w:spacing w:before="0" w:after="0" w:line="240" w:lineRule="auto"/>
        <w:ind w:left="880" w:right="0" w:hanging="595"/>
        <w:jc w:val="left"/>
        <w:rPr>
          <w:rFonts w:hint="default" w:ascii="Times New Roman" w:hAnsi="Times New Roman" w:cs="Times New Roman"/>
          <w:sz w:val="28"/>
          <w:szCs w:val="28"/>
        </w:rPr>
      </w:pPr>
      <w:bookmarkStart w:id="12" w:name="_bookmark20"/>
      <w:bookmarkEnd w:id="12"/>
      <w:r>
        <w:rPr>
          <w:rFonts w:hint="default" w:ascii="Times New Roman" w:hAnsi="Times New Roman" w:eastAsia="SimSun" w:cs="Times New Roman"/>
          <w:i w:val="0"/>
          <w:iCs w:val="0"/>
          <w:color w:val="000000"/>
          <w:sz w:val="28"/>
          <w:szCs w:val="28"/>
          <w:u w:val="none"/>
          <w:vertAlign w:val="baseline"/>
        </w:rPr>
        <w:t>Thuật Toán Quét Thư Mục (Directory Traversal)</w:t>
      </w:r>
    </w:p>
    <w:p w14:paraId="3D1945AE">
      <w:pPr>
        <w:pStyle w:val="18"/>
        <w:numPr>
          <w:ilvl w:val="0"/>
          <w:numId w:val="0"/>
        </w:numPr>
        <w:tabs>
          <w:tab w:val="left" w:pos="880"/>
        </w:tabs>
        <w:spacing w:before="0" w:after="0" w:line="240" w:lineRule="auto"/>
        <w:ind w:left="285" w:leftChars="0" w:right="0" w:rightChars="0"/>
        <w:jc w:val="left"/>
        <w:rPr>
          <w:rFonts w:hint="default" w:ascii="Times New Roman" w:hAnsi="Times New Roman" w:cs="Times New Roman"/>
          <w:sz w:val="28"/>
          <w:szCs w:val="28"/>
        </w:rPr>
      </w:pPr>
    </w:p>
    <w:p w14:paraId="2B827395">
      <w:pPr>
        <w:pStyle w:val="8"/>
        <w:spacing w:before="1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Chức năng: </w:t>
      </w:r>
      <w:r>
        <w:rPr>
          <w:rFonts w:hint="default" w:ascii="Times New Roman" w:hAnsi="Times New Roman" w:eastAsia="SimSun" w:cs="Times New Roman"/>
          <w:i w:val="0"/>
          <w:iCs w:val="0"/>
          <w:color w:val="000000"/>
          <w:sz w:val="30"/>
          <w:szCs w:val="30"/>
          <w:u w:val="none"/>
          <w:vertAlign w:val="baseline"/>
        </w:rPr>
        <w:t>Đọc và liệt kê nội dung thư mục</w:t>
      </w:r>
      <w:r>
        <w:rPr>
          <w:rFonts w:hint="default" w:ascii="Times New Roman" w:hAnsi="Times New Roman" w:eastAsia="SimSun" w:cs="Times New Roman"/>
          <w:i w:val="0"/>
          <w:iCs w:val="0"/>
          <w:color w:val="000000"/>
          <w:sz w:val="30"/>
          <w:szCs w:val="30"/>
          <w:u w:val="none"/>
          <w:vertAlign w:val="baseline"/>
          <w:lang w:val="en-US"/>
        </w:rPr>
        <w:t xml:space="preserve"> bằng </w:t>
      </w:r>
      <w:r>
        <w:rPr>
          <w:rFonts w:hint="default" w:ascii="Times New Roman" w:hAnsi="Times New Roman" w:eastAsia="SimSun" w:cs="Times New Roman"/>
          <w:i w:val="0"/>
          <w:iCs w:val="0"/>
          <w:color w:val="000000"/>
          <w:sz w:val="30"/>
          <w:szCs w:val="30"/>
          <w:u w:val="none"/>
          <w:vertAlign w:val="baseline"/>
        </w:rPr>
        <w:t>os.listdir() hoặc os.scandir() để lấy danh sách file/thư mục con</w:t>
      </w:r>
      <w:r>
        <w:rPr>
          <w:rFonts w:hint="default" w:ascii="Times New Roman" w:hAnsi="Times New Roman" w:eastAsia="SimSun" w:cs="Times New Roman"/>
          <w:i w:val="0"/>
          <w:iCs w:val="0"/>
          <w:color w:val="000000"/>
          <w:sz w:val="30"/>
          <w:szCs w:val="30"/>
          <w:u w:val="none"/>
          <w:vertAlign w:val="baseline"/>
          <w:lang w:val="en-US"/>
        </w:rPr>
        <w:t xml:space="preserve"> sau đó p</w:t>
      </w:r>
      <w:r>
        <w:rPr>
          <w:rFonts w:hint="default" w:ascii="Times New Roman" w:hAnsi="Times New Roman" w:eastAsia="SimSun" w:cs="Times New Roman"/>
          <w:i w:val="0"/>
          <w:iCs w:val="0"/>
          <w:color w:val="000000"/>
          <w:sz w:val="30"/>
          <w:szCs w:val="30"/>
          <w:u w:val="none"/>
          <w:vertAlign w:val="baseline"/>
        </w:rPr>
        <w:t>hân loại file dựa trên phần mở rộng (.txt, .py, .jpg...) bằng os.path.splitext()</w:t>
      </w:r>
      <w:r>
        <w:rPr>
          <w:rFonts w:hint="default" w:ascii="Times New Roman" w:hAnsi="Times New Roman" w:eastAsia="SimSun" w:cs="Times New Roman"/>
          <w:i w:val="0"/>
          <w:iCs w:val="0"/>
          <w:color w:val="000000"/>
          <w:sz w:val="30"/>
          <w:szCs w:val="30"/>
          <w:u w:val="none"/>
          <w:vertAlign w:val="baseline"/>
          <w:lang w:val="en-US"/>
        </w:rPr>
        <w:t>.</w:t>
      </w:r>
    </w:p>
    <w:p w14:paraId="3C9D033D">
      <w:pPr>
        <w:pStyle w:val="8"/>
        <w:spacing w:before="10"/>
        <w:rPr>
          <w:rFonts w:hint="default" w:ascii="Times New Roman" w:hAnsi="Times New Roman" w:cs="Times New Roman"/>
          <w:sz w:val="28"/>
          <w:szCs w:val="28"/>
          <w:lang w:val="en-US"/>
        </w:rPr>
      </w:pPr>
    </w:p>
    <w:p w14:paraId="3BCD6467">
      <w:pPr>
        <w:pStyle w:val="18"/>
        <w:numPr>
          <w:ilvl w:val="2"/>
          <w:numId w:val="12"/>
        </w:numPr>
        <w:tabs>
          <w:tab w:val="left" w:pos="880"/>
        </w:tabs>
        <w:spacing w:before="0" w:after="0" w:line="240" w:lineRule="auto"/>
        <w:ind w:left="880" w:right="0" w:hanging="595"/>
        <w:jc w:val="left"/>
        <w:rPr>
          <w:rFonts w:hint="default" w:ascii="Times New Roman" w:hAnsi="Times New Roman" w:cs="Times New Roman"/>
          <w:sz w:val="28"/>
          <w:szCs w:val="28"/>
        </w:rPr>
      </w:pPr>
      <w:bookmarkStart w:id="13" w:name="_bookmark21"/>
      <w:bookmarkEnd w:id="13"/>
      <w:r>
        <w:rPr>
          <w:rFonts w:hint="default" w:ascii="Times New Roman" w:hAnsi="Times New Roman" w:eastAsia="SimSun" w:cs="Times New Roman"/>
          <w:i w:val="0"/>
          <w:iCs w:val="0"/>
          <w:color w:val="000000"/>
          <w:sz w:val="28"/>
          <w:szCs w:val="28"/>
          <w:u w:val="none"/>
          <w:vertAlign w:val="baseline"/>
        </w:rPr>
        <w:t>Thuật Toán Phân Loại File (File Classification)</w:t>
      </w:r>
    </w:p>
    <w:p w14:paraId="56D5B210">
      <w:pPr>
        <w:pStyle w:val="18"/>
        <w:numPr>
          <w:ilvl w:val="0"/>
          <w:numId w:val="0"/>
        </w:numPr>
        <w:tabs>
          <w:tab w:val="left" w:pos="880"/>
        </w:tabs>
        <w:spacing w:before="0" w:after="0" w:line="240" w:lineRule="auto"/>
        <w:ind w:left="285" w:leftChars="0" w:right="0" w:rightChars="0"/>
        <w:jc w:val="left"/>
        <w:rPr>
          <w:rFonts w:hint="default" w:ascii="Times New Roman" w:hAnsi="Times New Roman" w:cs="Times New Roman"/>
          <w:sz w:val="28"/>
          <w:szCs w:val="28"/>
          <w:lang w:val="en-US"/>
        </w:rPr>
      </w:pPr>
    </w:p>
    <w:p w14:paraId="1C3BB506">
      <w:pPr>
        <w:pStyle w:val="18"/>
        <w:numPr>
          <w:ilvl w:val="0"/>
          <w:numId w:val="0"/>
        </w:numPr>
        <w:tabs>
          <w:tab w:val="left" w:pos="880"/>
        </w:tabs>
        <w:spacing w:before="0" w:after="0" w:line="240" w:lineRule="auto"/>
        <w:ind w:right="0" w:right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Chức năng: </w:t>
      </w:r>
      <w:r>
        <w:rPr>
          <w:rFonts w:hint="default" w:ascii="Times New Roman" w:hAnsi="Times New Roman" w:eastAsia="SimSun" w:cs="Times New Roman"/>
          <w:i w:val="0"/>
          <w:iCs w:val="0"/>
          <w:color w:val="000000"/>
          <w:sz w:val="28"/>
          <w:szCs w:val="28"/>
          <w:u w:val="none"/>
          <w:vertAlign w:val="baseline"/>
        </w:rPr>
        <w:t>Nhóm file theo loại để hiển thị trong Treeview.</w:t>
      </w:r>
    </w:p>
    <w:p w14:paraId="5A0FC3DF">
      <w:pPr>
        <w:pStyle w:val="8"/>
        <w:spacing w:before="10"/>
        <w:rPr>
          <w:rFonts w:hint="default" w:ascii="Times New Roman" w:hAnsi="Times New Roman" w:cs="Times New Roman"/>
          <w:sz w:val="28"/>
          <w:szCs w:val="28"/>
        </w:rPr>
      </w:pPr>
    </w:p>
    <w:p w14:paraId="2F106D73">
      <w:pPr>
        <w:pStyle w:val="8"/>
        <w:ind w:left="285"/>
        <w:rPr>
          <w:rFonts w:hint="default" w:ascii="Times New Roman" w:hAnsi="Times New Roman" w:eastAsia="SimSun" w:cs="Times New Roman"/>
          <w:i w:val="0"/>
          <w:iCs w:val="0"/>
          <w:color w:val="000000"/>
          <w:sz w:val="28"/>
          <w:szCs w:val="28"/>
          <w:u w:val="none"/>
          <w:vertAlign w:val="baseline"/>
        </w:rPr>
      </w:pPr>
      <w:bookmarkStart w:id="14" w:name="_bookmark22"/>
      <w:bookmarkEnd w:id="14"/>
      <w:r>
        <w:rPr>
          <w:rFonts w:hint="default" w:ascii="Times New Roman" w:hAnsi="Times New Roman" w:cs="Times New Roman"/>
          <w:sz w:val="28"/>
          <w:szCs w:val="28"/>
        </w:rPr>
        <w:t>3.2.3</w:t>
      </w:r>
      <w:r>
        <w:rPr>
          <w:rFonts w:hint="default" w:ascii="Times New Roman" w:hAnsi="Times New Roman" w:cs="Times New Roman"/>
          <w:spacing w:val="-5"/>
          <w:sz w:val="28"/>
          <w:szCs w:val="28"/>
        </w:rPr>
        <w:t xml:space="preserve"> </w:t>
      </w:r>
      <w:r>
        <w:rPr>
          <w:rFonts w:hint="default" w:ascii="Times New Roman" w:hAnsi="Times New Roman" w:eastAsia="SimSun" w:cs="Times New Roman"/>
          <w:i w:val="0"/>
          <w:iCs w:val="0"/>
          <w:color w:val="000000"/>
          <w:sz w:val="28"/>
          <w:szCs w:val="28"/>
          <w:u w:val="none"/>
          <w:vertAlign w:val="baseline"/>
        </w:rPr>
        <w:t>Thuật Toán Sắp Xếp File (Sorting)</w:t>
      </w:r>
    </w:p>
    <w:p w14:paraId="7A0B185C">
      <w:pPr>
        <w:pStyle w:val="8"/>
        <w:ind w:left="285"/>
        <w:rPr>
          <w:rFonts w:hint="default" w:ascii="Times New Roman" w:hAnsi="Times New Roman" w:eastAsia="SimSun" w:cs="Times New Roman"/>
          <w:i w:val="0"/>
          <w:iCs w:val="0"/>
          <w:color w:val="000000"/>
          <w:sz w:val="28"/>
          <w:szCs w:val="28"/>
          <w:u w:val="none"/>
          <w:vertAlign w:val="baseline"/>
        </w:rPr>
      </w:pPr>
    </w:p>
    <w:p w14:paraId="7CED2980">
      <w:pPr>
        <w:pStyle w:val="8"/>
        <w:spacing w:before="10"/>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Chức năng: </w:t>
      </w:r>
      <w:r>
        <w:rPr>
          <w:rFonts w:hint="default" w:ascii="Times New Roman" w:hAnsi="Times New Roman" w:eastAsia="SimSun" w:cs="Times New Roman"/>
          <w:i w:val="0"/>
          <w:iCs w:val="0"/>
          <w:color w:val="000000"/>
          <w:sz w:val="28"/>
          <w:szCs w:val="28"/>
          <w:u w:val="none"/>
          <w:vertAlign w:val="baseline"/>
        </w:rPr>
        <w:t>Hiển thị file theo thứ tự (tên, loại, kích thước).</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Sắp xếp danh sách file trước khi đưa vào Treeview</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Hoặc dùng Treeview.sort() để sắp xếp động trên GUI</w:t>
      </w:r>
      <w:r>
        <w:rPr>
          <w:rFonts w:hint="default" w:ascii="Times New Roman" w:hAnsi="Times New Roman" w:eastAsia="SimSun" w:cs="Times New Roman"/>
          <w:i w:val="0"/>
          <w:iCs w:val="0"/>
          <w:color w:val="000000"/>
          <w:sz w:val="28"/>
          <w:szCs w:val="28"/>
          <w:u w:val="none"/>
          <w:vertAlign w:val="baseline"/>
          <w:lang w:val="en-US"/>
        </w:rPr>
        <w:t>.</w:t>
      </w:r>
    </w:p>
    <w:p w14:paraId="5A8600C2">
      <w:pPr>
        <w:pStyle w:val="8"/>
        <w:ind w:left="285"/>
        <w:rPr>
          <w:rFonts w:hint="default" w:ascii="Times New Roman" w:hAnsi="Times New Roman" w:cs="Times New Roman"/>
          <w:sz w:val="28"/>
          <w:szCs w:val="28"/>
        </w:rPr>
      </w:pPr>
      <w:bookmarkStart w:id="15" w:name="_bookmark23"/>
      <w:bookmarkEnd w:id="15"/>
    </w:p>
    <w:p w14:paraId="1EA2DA1E">
      <w:pPr>
        <w:pStyle w:val="8"/>
        <w:ind w:left="285"/>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cs="Times New Roman"/>
          <w:sz w:val="28"/>
          <w:szCs w:val="28"/>
        </w:rPr>
        <w:t>3.2.4</w:t>
      </w:r>
      <w:r>
        <w:rPr>
          <w:rFonts w:hint="default" w:ascii="Times New Roman" w:hAnsi="Times New Roman" w:cs="Times New Roman"/>
          <w:spacing w:val="-4"/>
          <w:sz w:val="28"/>
          <w:szCs w:val="28"/>
        </w:rPr>
        <w:t xml:space="preserve"> </w:t>
      </w:r>
      <w:r>
        <w:rPr>
          <w:rFonts w:hint="default" w:ascii="Times New Roman" w:hAnsi="Times New Roman" w:eastAsia="SimSun" w:cs="Times New Roman"/>
          <w:i w:val="0"/>
          <w:iCs w:val="0"/>
          <w:color w:val="000000"/>
          <w:sz w:val="28"/>
          <w:szCs w:val="28"/>
          <w:u w:val="none"/>
          <w:vertAlign w:val="baseline"/>
        </w:rPr>
        <w:t>Thuật Toán Mở File Đa Nền Tảng (Cross-Platform File Openin</w:t>
      </w:r>
      <w:r>
        <w:rPr>
          <w:rFonts w:hint="default" w:ascii="Times New Roman" w:hAnsi="Times New Roman" w:eastAsia="SimSun" w:cs="Times New Roman"/>
          <w:i w:val="0"/>
          <w:iCs w:val="0"/>
          <w:color w:val="000000"/>
          <w:sz w:val="28"/>
          <w:szCs w:val="28"/>
          <w:u w:val="none"/>
          <w:vertAlign w:val="baseline"/>
          <w:lang w:val="en-US"/>
        </w:rPr>
        <w:t>g)</w:t>
      </w:r>
    </w:p>
    <w:p w14:paraId="2B31A040">
      <w:pPr>
        <w:pStyle w:val="8"/>
        <w:rPr>
          <w:rFonts w:hint="default" w:ascii="Times New Roman" w:hAnsi="Times New Roman" w:eastAsia="SimSun" w:cs="Times New Roman"/>
          <w:i w:val="0"/>
          <w:iCs w:val="0"/>
          <w:color w:val="000000"/>
          <w:sz w:val="28"/>
          <w:szCs w:val="28"/>
          <w:u w:val="none"/>
          <w:vertAlign w:val="baseline"/>
          <w:lang w:val="en-US"/>
        </w:rPr>
      </w:pPr>
    </w:p>
    <w:p w14:paraId="00052708">
      <w:pPr>
        <w:pStyle w:val="8"/>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lang w:val="en-US"/>
        </w:rPr>
        <w:tab/>
      </w:r>
      <w:r>
        <w:rPr>
          <w:rFonts w:hint="default" w:ascii="Times New Roman" w:hAnsi="Times New Roman" w:eastAsia="SimSun" w:cs="Times New Roman"/>
          <w:i w:val="0"/>
          <w:iCs w:val="0"/>
          <w:color w:val="000000"/>
          <w:sz w:val="28"/>
          <w:szCs w:val="28"/>
          <w:u w:val="none"/>
          <w:vertAlign w:val="baseline"/>
          <w:lang w:val="en-US"/>
        </w:rPr>
        <w:t xml:space="preserve">Chức năng: </w:t>
      </w:r>
      <w:r>
        <w:rPr>
          <w:rFonts w:hint="default" w:ascii="Times New Roman" w:hAnsi="Times New Roman" w:eastAsia="SimSun" w:cs="Times New Roman"/>
          <w:i w:val="0"/>
          <w:iCs w:val="0"/>
          <w:color w:val="000000"/>
          <w:sz w:val="28"/>
          <w:szCs w:val="28"/>
          <w:u w:val="none"/>
          <w:vertAlign w:val="baseline"/>
        </w:rPr>
        <w:t>Mở file bằng ứng dụng mặc định trên</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Windows/</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macOS/</w:t>
      </w:r>
      <w:r>
        <w:rPr>
          <w:rFonts w:hint="default" w:ascii="Times New Roman" w:hAnsi="Times New Roman" w:eastAsia="SimSun" w:cs="Times New Roman"/>
          <w:i w:val="0"/>
          <w:iCs w:val="0"/>
          <w:color w:val="000000"/>
          <w:sz w:val="28"/>
          <w:szCs w:val="28"/>
          <w:u w:val="none"/>
          <w:vertAlign w:val="baseline"/>
          <w:lang w:val="en-US"/>
        </w:rPr>
        <w:t xml:space="preserve"> </w:t>
      </w:r>
      <w:r>
        <w:rPr>
          <w:rFonts w:hint="default" w:ascii="Times New Roman" w:hAnsi="Times New Roman" w:eastAsia="SimSun" w:cs="Times New Roman"/>
          <w:i w:val="0"/>
          <w:iCs w:val="0"/>
          <w:color w:val="000000"/>
          <w:sz w:val="28"/>
          <w:szCs w:val="28"/>
          <w:u w:val="none"/>
          <w:vertAlign w:val="baseline"/>
        </w:rPr>
        <w:t>Linux</w:t>
      </w:r>
    </w:p>
    <w:p w14:paraId="28E3A2D4">
      <w:pPr>
        <w:pStyle w:val="8"/>
        <w:spacing w:before="4"/>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333BC10B">
      <w:pPr>
        <w:pStyle w:val="8"/>
        <w:spacing w:before="4"/>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cs="Times New Roman"/>
          <w:sz w:val="28"/>
          <w:szCs w:val="28"/>
          <w:lang w:val="en-US"/>
        </w:rPr>
        <w:t xml:space="preserve">  3.2.5 </w:t>
      </w:r>
      <w:r>
        <w:rPr>
          <w:rFonts w:hint="default" w:ascii="Times New Roman" w:hAnsi="Times New Roman" w:eastAsia="SimSun" w:cs="Times New Roman"/>
          <w:i w:val="0"/>
          <w:iCs w:val="0"/>
          <w:color w:val="000000"/>
          <w:sz w:val="28"/>
          <w:szCs w:val="28"/>
          <w:u w:val="none"/>
          <w:vertAlign w:val="baseline"/>
        </w:rPr>
        <w:t>Thuật Toán Xử Lý Sự Kiện (Event Handling</w:t>
      </w:r>
      <w:r>
        <w:rPr>
          <w:rFonts w:hint="default" w:ascii="Times New Roman" w:hAnsi="Times New Roman" w:eastAsia="SimSun" w:cs="Times New Roman"/>
          <w:i w:val="0"/>
          <w:iCs w:val="0"/>
          <w:color w:val="000000"/>
          <w:sz w:val="28"/>
          <w:szCs w:val="28"/>
          <w:u w:val="none"/>
          <w:vertAlign w:val="baseline"/>
          <w:lang w:val="en-US"/>
        </w:rPr>
        <w:t>)</w:t>
      </w:r>
    </w:p>
    <w:p w14:paraId="1131DB03">
      <w:pPr>
        <w:pStyle w:val="8"/>
        <w:spacing w:before="4"/>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rPr>
        <w:tab/>
      </w:r>
    </w:p>
    <w:p w14:paraId="178DAA97">
      <w:pPr>
        <w:pStyle w:val="8"/>
        <w:spacing w:before="4"/>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rPr>
        <w:tab/>
      </w:r>
      <w:r>
        <w:rPr>
          <w:rFonts w:hint="default" w:ascii="Times New Roman" w:hAnsi="Times New Roman" w:eastAsia="SimSun" w:cs="Times New Roman"/>
          <w:i w:val="0"/>
          <w:iCs w:val="0"/>
          <w:color w:val="000000"/>
          <w:sz w:val="28"/>
          <w:szCs w:val="28"/>
          <w:u w:val="none"/>
          <w:vertAlign w:val="baseline"/>
          <w:lang w:val="en-US"/>
        </w:rPr>
        <w:t xml:space="preserve">Chức năng: </w:t>
      </w:r>
      <w:r>
        <w:rPr>
          <w:rFonts w:hint="default" w:ascii="Times New Roman" w:hAnsi="Times New Roman" w:eastAsia="SimSun" w:cs="Times New Roman"/>
          <w:i w:val="0"/>
          <w:iCs w:val="0"/>
          <w:color w:val="000000"/>
          <w:sz w:val="28"/>
          <w:szCs w:val="28"/>
          <w:u w:val="none"/>
          <w:vertAlign w:val="baseline"/>
        </w:rPr>
        <w:t>Gán hành động cho nút bấm/double-click</w:t>
      </w:r>
      <w:r>
        <w:rPr>
          <w:rFonts w:hint="default" w:ascii="Times New Roman" w:hAnsi="Times New Roman" w:eastAsia="SimSun" w:cs="Times New Roman"/>
          <w:i w:val="0"/>
          <w:iCs w:val="0"/>
          <w:color w:val="000000"/>
          <w:sz w:val="28"/>
          <w:szCs w:val="28"/>
          <w:u w:val="none"/>
          <w:vertAlign w:val="baseline"/>
          <w:lang w:val="en-US"/>
        </w:rPr>
        <w:t>.</w:t>
      </w:r>
    </w:p>
    <w:p w14:paraId="267F5357">
      <w:pPr>
        <w:pStyle w:val="8"/>
        <w:spacing w:before="4"/>
        <w:rPr>
          <w:rFonts w:hint="default" w:ascii="Times New Roman" w:hAnsi="Times New Roman" w:eastAsia="SimSun" w:cs="Times New Roman"/>
          <w:i w:val="0"/>
          <w:iCs w:val="0"/>
          <w:color w:val="000000"/>
          <w:sz w:val="28"/>
          <w:szCs w:val="28"/>
          <w:u w:val="none"/>
          <w:vertAlign w:val="baseline"/>
        </w:rPr>
      </w:pPr>
    </w:p>
    <w:p w14:paraId="72EBD1AD">
      <w:pPr>
        <w:pStyle w:val="8"/>
        <w:spacing w:before="4"/>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rPr>
        <w:t xml:space="preserve">  3.2.6 </w:t>
      </w:r>
      <w:r>
        <w:rPr>
          <w:rFonts w:hint="default" w:ascii="Times New Roman" w:hAnsi="Times New Roman" w:eastAsia="SimSun" w:cs="Times New Roman"/>
          <w:i w:val="0"/>
          <w:iCs w:val="0"/>
          <w:color w:val="000000"/>
          <w:sz w:val="28"/>
          <w:szCs w:val="28"/>
          <w:u w:val="none"/>
          <w:vertAlign w:val="baseline"/>
        </w:rPr>
        <w:t>Thuật Toán Tải Chậm (Lazy Loading</w:t>
      </w:r>
      <w:r>
        <w:rPr>
          <w:rFonts w:hint="default" w:ascii="Times New Roman" w:hAnsi="Times New Roman" w:eastAsia="SimSun" w:cs="Times New Roman"/>
          <w:i w:val="0"/>
          <w:iCs w:val="0"/>
          <w:color w:val="000000"/>
          <w:sz w:val="28"/>
          <w:szCs w:val="28"/>
          <w:u w:val="none"/>
          <w:vertAlign w:val="baseline"/>
          <w:lang w:val="en-US"/>
        </w:rPr>
        <w:t>)</w:t>
      </w:r>
    </w:p>
    <w:p w14:paraId="19CA48B6">
      <w:pPr>
        <w:pStyle w:val="8"/>
        <w:spacing w:before="4"/>
        <w:rPr>
          <w:rFonts w:hint="default" w:ascii="Times New Roman" w:hAnsi="Times New Roman" w:eastAsia="SimSun" w:cs="Times New Roman"/>
          <w:i w:val="0"/>
          <w:iCs w:val="0"/>
          <w:color w:val="000000"/>
          <w:sz w:val="28"/>
          <w:szCs w:val="28"/>
          <w:u w:val="none"/>
          <w:vertAlign w:val="baseline"/>
          <w:lang w:val="en-US"/>
        </w:rPr>
      </w:pPr>
    </w:p>
    <w:p w14:paraId="6E8FC880">
      <w:pPr>
        <w:pStyle w:val="8"/>
        <w:spacing w:before="4"/>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rPr>
        <w:tab/>
      </w:r>
      <w:r>
        <w:rPr>
          <w:rFonts w:hint="default" w:ascii="Times New Roman" w:hAnsi="Times New Roman" w:eastAsia="SimSun" w:cs="Times New Roman"/>
          <w:i w:val="0"/>
          <w:iCs w:val="0"/>
          <w:color w:val="000000"/>
          <w:sz w:val="28"/>
          <w:szCs w:val="28"/>
          <w:u w:val="none"/>
          <w:vertAlign w:val="baseline"/>
          <w:lang w:val="en-US"/>
        </w:rPr>
        <w:t xml:space="preserve">Chức năng: </w:t>
      </w:r>
      <w:r>
        <w:rPr>
          <w:rFonts w:hint="default" w:ascii="Times New Roman" w:hAnsi="Times New Roman" w:eastAsia="SimSun" w:cs="Times New Roman"/>
          <w:i w:val="0"/>
          <w:iCs w:val="0"/>
          <w:color w:val="000000"/>
          <w:sz w:val="28"/>
          <w:szCs w:val="28"/>
          <w:u w:val="none"/>
          <w:vertAlign w:val="baseline"/>
        </w:rPr>
        <w:t>Tối ưu hiệu suất khi thư mục chứa nhiều file</w:t>
      </w:r>
      <w:r>
        <w:rPr>
          <w:rFonts w:hint="default" w:ascii="Times New Roman" w:hAnsi="Times New Roman" w:eastAsia="SimSun" w:cs="Times New Roman"/>
          <w:i w:val="0"/>
          <w:iCs w:val="0"/>
          <w:color w:val="000000"/>
          <w:sz w:val="28"/>
          <w:szCs w:val="28"/>
          <w:u w:val="none"/>
          <w:vertAlign w:val="baseline"/>
          <w:lang w:val="en-US"/>
        </w:rPr>
        <w:t>.</w:t>
      </w:r>
    </w:p>
    <w:p w14:paraId="4208E52C">
      <w:pPr>
        <w:pStyle w:val="8"/>
        <w:spacing w:before="4"/>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rPr>
        <w:t xml:space="preserve">  </w:t>
      </w:r>
    </w:p>
    <w:p w14:paraId="7140E0E0">
      <w:pPr>
        <w:pStyle w:val="8"/>
        <w:spacing w:before="4"/>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lang w:val="en-US"/>
        </w:rPr>
        <w:t xml:space="preserve">  3.2.7 </w:t>
      </w:r>
      <w:r>
        <w:rPr>
          <w:rFonts w:hint="default" w:ascii="Times New Roman" w:hAnsi="Times New Roman" w:eastAsia="SimSun" w:cs="Times New Roman"/>
          <w:i w:val="0"/>
          <w:iCs w:val="0"/>
          <w:color w:val="000000"/>
          <w:sz w:val="28"/>
          <w:szCs w:val="28"/>
          <w:u w:val="none"/>
          <w:vertAlign w:val="baseline"/>
        </w:rPr>
        <w:t>Thuật Toán Xử Lý Lỗi (Error Handling)</w:t>
      </w:r>
    </w:p>
    <w:p w14:paraId="299E93BE">
      <w:pPr>
        <w:pStyle w:val="8"/>
        <w:spacing w:before="4"/>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rPr>
        <w:tab/>
      </w:r>
    </w:p>
    <w:p w14:paraId="72202923">
      <w:pPr>
        <w:pStyle w:val="8"/>
        <w:spacing w:before="4"/>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rPr>
        <w:tab/>
      </w:r>
      <w:r>
        <w:rPr>
          <w:rFonts w:hint="default" w:ascii="Times New Roman" w:hAnsi="Times New Roman" w:eastAsia="SimSun" w:cs="Times New Roman"/>
          <w:i w:val="0"/>
          <w:iCs w:val="0"/>
          <w:color w:val="000000"/>
          <w:sz w:val="28"/>
          <w:szCs w:val="28"/>
          <w:u w:val="none"/>
          <w:vertAlign w:val="baseline"/>
          <w:lang w:val="en-US"/>
        </w:rPr>
        <w:t xml:space="preserve">Chức năng: </w:t>
      </w:r>
      <w:r>
        <w:rPr>
          <w:rFonts w:hint="default" w:ascii="Times New Roman" w:hAnsi="Times New Roman" w:eastAsia="SimSun" w:cs="Times New Roman"/>
          <w:i w:val="0"/>
          <w:iCs w:val="0"/>
          <w:color w:val="000000"/>
          <w:sz w:val="28"/>
          <w:szCs w:val="28"/>
          <w:u w:val="none"/>
          <w:vertAlign w:val="baseline"/>
        </w:rPr>
        <w:t>Bắt lỗi đường dẫn/quyền truy cập</w:t>
      </w:r>
      <w:r>
        <w:rPr>
          <w:rFonts w:hint="default" w:ascii="Times New Roman" w:hAnsi="Times New Roman" w:eastAsia="SimSun" w:cs="Times New Roman"/>
          <w:i w:val="0"/>
          <w:iCs w:val="0"/>
          <w:color w:val="000000"/>
          <w:sz w:val="28"/>
          <w:szCs w:val="28"/>
          <w:u w:val="none"/>
          <w:vertAlign w:val="baseline"/>
          <w:lang w:val="en-US"/>
        </w:rPr>
        <w:t>.</w:t>
      </w:r>
    </w:p>
    <w:p w14:paraId="5EF623CF">
      <w:pPr>
        <w:pStyle w:val="8"/>
        <w:spacing w:before="4"/>
        <w:rPr>
          <w:rFonts w:hint="default" w:ascii="Times New Roman" w:hAnsi="Times New Roman" w:eastAsia="SimSun" w:cs="Times New Roman"/>
          <w:i w:val="0"/>
          <w:iCs w:val="0"/>
          <w:color w:val="000000"/>
          <w:sz w:val="28"/>
          <w:szCs w:val="28"/>
          <w:u w:val="none"/>
          <w:vertAlign w:val="baseline"/>
          <w:lang w:val="en-US"/>
        </w:rPr>
      </w:pPr>
    </w:p>
    <w:p w14:paraId="2B60D9E6">
      <w:pPr>
        <w:pStyle w:val="3"/>
        <w:numPr>
          <w:ilvl w:val="1"/>
          <w:numId w:val="12"/>
        </w:numPr>
        <w:tabs>
          <w:tab w:val="left" w:pos="775"/>
        </w:tabs>
        <w:spacing w:before="0" w:after="0" w:line="240" w:lineRule="auto"/>
        <w:ind w:left="775" w:right="0" w:hanging="490"/>
        <w:jc w:val="left"/>
        <w:rPr>
          <w:rFonts w:hint="default" w:ascii="Times New Roman" w:hAnsi="Times New Roman" w:cs="Times New Roman"/>
          <w:sz w:val="28"/>
          <w:szCs w:val="28"/>
        </w:rPr>
      </w:pPr>
      <w:bookmarkStart w:id="16" w:name="_bookmark24"/>
      <w:bookmarkEnd w:id="16"/>
      <w:r>
        <w:rPr>
          <w:rFonts w:hint="default" w:ascii="Times New Roman" w:hAnsi="Times New Roman" w:cs="Times New Roman"/>
          <w:sz w:val="28"/>
          <w:szCs w:val="28"/>
        </w:rPr>
        <w:t>Cấu</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trúc</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dữ</w:t>
      </w:r>
      <w:r>
        <w:rPr>
          <w:rFonts w:hint="default" w:ascii="Times New Roman" w:hAnsi="Times New Roman" w:cs="Times New Roman"/>
          <w:spacing w:val="-1"/>
          <w:sz w:val="28"/>
          <w:szCs w:val="28"/>
        </w:rPr>
        <w:t xml:space="preserve"> </w:t>
      </w:r>
      <w:r>
        <w:rPr>
          <w:rFonts w:hint="default" w:ascii="Times New Roman" w:hAnsi="Times New Roman" w:cs="Times New Roman"/>
          <w:spacing w:val="-4"/>
          <w:sz w:val="28"/>
          <w:szCs w:val="28"/>
        </w:rPr>
        <w:t>liệu</w:t>
      </w:r>
    </w:p>
    <w:p w14:paraId="60C2DDD1">
      <w:pPr>
        <w:pStyle w:val="18"/>
        <w:numPr>
          <w:ilvl w:val="0"/>
          <w:numId w:val="0"/>
        </w:numPr>
        <w:tabs>
          <w:tab w:val="left" w:pos="880"/>
        </w:tabs>
        <w:spacing w:before="0" w:after="0" w:line="240" w:lineRule="auto"/>
        <w:ind w:left="285" w:leftChars="0" w:right="0" w:rightChars="0"/>
        <w:jc w:val="left"/>
        <w:rPr>
          <w:rFonts w:hint="default" w:ascii="Times New Roman" w:hAnsi="Times New Roman" w:cs="Times New Roman"/>
          <w:sz w:val="28"/>
          <w:szCs w:val="28"/>
        </w:rPr>
      </w:pPr>
      <w:bookmarkStart w:id="17" w:name="_bookmark25"/>
      <w:bookmarkEnd w:id="17"/>
      <w:r>
        <w:rPr>
          <w:rFonts w:hint="default" w:ascii="Times New Roman" w:hAnsi="Times New Roman" w:cs="Times New Roman"/>
          <w:sz w:val="28"/>
          <w:szCs w:val="28"/>
        </w:rPr>
        <w:t>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trường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thông</w:t>
      </w:r>
      <w:r>
        <w:rPr>
          <w:rFonts w:hint="default" w:ascii="Times New Roman" w:hAnsi="Times New Roman" w:cs="Times New Roman"/>
          <w:spacing w:val="-3"/>
          <w:sz w:val="28"/>
          <w:szCs w:val="28"/>
        </w:rPr>
        <w:t xml:space="preserve"> </w:t>
      </w:r>
      <w:r>
        <w:rPr>
          <w:rFonts w:hint="default" w:ascii="Times New Roman" w:hAnsi="Times New Roman" w:cs="Times New Roman"/>
          <w:spacing w:val="-4"/>
          <w:sz w:val="28"/>
          <w:szCs w:val="28"/>
        </w:rPr>
        <w:t>tin:</w:t>
      </w:r>
    </w:p>
    <w:p w14:paraId="3237DB91">
      <w:pPr>
        <w:pStyle w:val="18"/>
        <w:numPr>
          <w:ilvl w:val="0"/>
          <w:numId w:val="0"/>
        </w:numPr>
        <w:tabs>
          <w:tab w:val="left" w:pos="880"/>
        </w:tabs>
        <w:spacing w:before="0" w:after="0" w:line="240" w:lineRule="auto"/>
        <w:ind w:left="285" w:leftChars="0" w:right="0" w:rightChars="0"/>
        <w:jc w:val="left"/>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t>Ứng dụng quản lý các thông tin sau về mỗi file/thư mục:</w:t>
      </w:r>
    </w:p>
    <w:p w14:paraId="3A4B2B8B">
      <w:pPr>
        <w:pStyle w:val="18"/>
        <w:numPr>
          <w:ilvl w:val="2"/>
          <w:numId w:val="7"/>
        </w:numPr>
        <w:tabs>
          <w:tab w:val="left" w:pos="1005"/>
        </w:tabs>
        <w:spacing w:before="182" w:after="0" w:line="259" w:lineRule="auto"/>
        <w:ind w:left="1005" w:right="1172" w:hanging="360"/>
        <w:jc w:val="left"/>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Tên file (file_name): string (vd: data.csv)</w:t>
      </w:r>
      <w:r>
        <w:rPr>
          <w:rFonts w:hint="default" w:ascii="Times New Roman" w:hAnsi="Times New Roman"/>
          <w:sz w:val="28"/>
          <w:szCs w:val="28"/>
          <w:lang w:val="en-US"/>
        </w:rPr>
        <w:t>.</w:t>
      </w:r>
    </w:p>
    <w:p w14:paraId="5B869ED6">
      <w:pPr>
        <w:pStyle w:val="18"/>
        <w:numPr>
          <w:ilvl w:val="2"/>
          <w:numId w:val="7"/>
        </w:numPr>
        <w:tabs>
          <w:tab w:val="left" w:pos="1005"/>
        </w:tabs>
        <w:spacing w:before="182" w:after="0" w:line="259" w:lineRule="auto"/>
        <w:ind w:left="1005" w:right="1172" w:hanging="360"/>
        <w:jc w:val="left"/>
        <w:rPr>
          <w:rFonts w:hint="default" w:ascii="Times New Roman" w:hAnsi="Times New Roman" w:cs="Times New Roman"/>
        </w:rPr>
      </w:pPr>
      <w:r>
        <w:rPr>
          <w:rFonts w:hint="default" w:ascii="Times New Roman" w:hAnsi="Times New Roman" w:eastAsia="SimSun" w:cs="Times New Roman"/>
          <w:i w:val="0"/>
          <w:iCs w:val="0"/>
          <w:color w:val="000000"/>
          <w:sz w:val="28"/>
          <w:szCs w:val="28"/>
          <w:u w:val="none"/>
          <w:vertAlign w:val="baseline"/>
        </w:rPr>
        <w:t>Đường dẫn (file_path): string (vd: C:\Users\data.csv)</w:t>
      </w:r>
      <w:r>
        <w:rPr>
          <w:rFonts w:hint="default" w:ascii="Times New Roman" w:hAnsi="Times New Roman" w:eastAsia="SimSun" w:cs="Times New Roman"/>
          <w:i w:val="0"/>
          <w:iCs w:val="0"/>
          <w:color w:val="000000"/>
          <w:sz w:val="28"/>
          <w:szCs w:val="28"/>
          <w:u w:val="none"/>
          <w:vertAlign w:val="baseline"/>
          <w:lang w:val="en-US"/>
        </w:rPr>
        <w:t>.</w:t>
      </w:r>
    </w:p>
    <w:p w14:paraId="31003787">
      <w:pPr>
        <w:pStyle w:val="11"/>
        <w:keepNext w:val="0"/>
        <w:keepLines w:val="0"/>
        <w:widowControl w:val="0"/>
        <w:numPr>
          <w:ilvl w:val="2"/>
          <w:numId w:val="9"/>
        </w:numPr>
        <w:suppressLineNumbers w:val="0"/>
        <w:tabs>
          <w:tab w:val="left" w:pos="1005"/>
        </w:tabs>
        <w:autoSpaceDE w:val="0"/>
        <w:autoSpaceDN w:val="0"/>
        <w:spacing w:before="182" w:beforeAutospacing="0" w:after="0" w:afterAutospacing="0" w:line="256" w:lineRule="auto"/>
        <w:ind w:left="1005" w:right="1172" w:hanging="360"/>
        <w:jc w:val="left"/>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Loại file (file_type): string (vd: CSV File)</w:t>
      </w:r>
      <w:r>
        <w:rPr>
          <w:rFonts w:hint="default" w:ascii="Times New Roman" w:hAnsi="Times New Roman" w:cs="Times New Roman"/>
          <w:kern w:val="0"/>
          <w:sz w:val="28"/>
          <w:szCs w:val="28"/>
          <w:lang w:val="en-US" w:eastAsia="zh-CN" w:bidi="ar"/>
        </w:rPr>
        <w:t>.</w:t>
      </w:r>
    </w:p>
    <w:p w14:paraId="393D64A0">
      <w:pPr>
        <w:pStyle w:val="11"/>
        <w:keepNext w:val="0"/>
        <w:keepLines w:val="0"/>
        <w:widowControl w:val="0"/>
        <w:numPr>
          <w:ilvl w:val="2"/>
          <w:numId w:val="9"/>
        </w:numPr>
        <w:suppressLineNumbers w:val="0"/>
        <w:tabs>
          <w:tab w:val="left" w:pos="1005"/>
        </w:tabs>
        <w:autoSpaceDE w:val="0"/>
        <w:autoSpaceDN w:val="0"/>
        <w:spacing w:before="182" w:beforeAutospacing="0" w:after="0" w:afterAutospacing="0" w:line="256" w:lineRule="auto"/>
        <w:ind w:left="1005" w:right="1172" w:hanging="360"/>
        <w:jc w:val="left"/>
        <w:rPr>
          <w:rFonts w:hint="default" w:ascii="Times New Roman" w:hAnsi="Times New Roman" w:cs="Times New Roman"/>
        </w:rPr>
      </w:pPr>
      <w:r>
        <w:rPr>
          <w:rFonts w:hint="default" w:ascii="Times New Roman" w:hAnsi="Times New Roman" w:eastAsia="SimSun" w:cs="Times New Roman"/>
          <w:i w:val="0"/>
          <w:iCs w:val="0"/>
          <w:color w:val="000000"/>
          <w:sz w:val="28"/>
          <w:szCs w:val="28"/>
          <w:u w:val="none"/>
          <w:vertAlign w:val="baseline"/>
        </w:rPr>
        <w:t>Kích thước (file_size): integer (bytes) hoặc string (vd: 2.5 MB)</w:t>
      </w:r>
      <w:r>
        <w:rPr>
          <w:rFonts w:hint="default" w:ascii="Times New Roman" w:hAnsi="Times New Roman" w:eastAsia="SimSun" w:cs="Times New Roman"/>
          <w:i w:val="0"/>
          <w:iCs w:val="0"/>
          <w:color w:val="000000"/>
          <w:sz w:val="28"/>
          <w:szCs w:val="28"/>
          <w:u w:val="none"/>
          <w:vertAlign w:val="baseline"/>
          <w:lang w:val="en-US"/>
        </w:rPr>
        <w:t>.</w:t>
      </w:r>
    </w:p>
    <w:p w14:paraId="2D5880F6">
      <w:pPr>
        <w:pStyle w:val="11"/>
        <w:keepNext w:val="0"/>
        <w:keepLines w:val="0"/>
        <w:widowControl w:val="0"/>
        <w:numPr>
          <w:ilvl w:val="2"/>
          <w:numId w:val="9"/>
        </w:numPr>
        <w:suppressLineNumbers w:val="0"/>
        <w:tabs>
          <w:tab w:val="left" w:pos="1005"/>
        </w:tabs>
        <w:autoSpaceDE w:val="0"/>
        <w:autoSpaceDN w:val="0"/>
        <w:spacing w:before="182" w:beforeAutospacing="0" w:after="0" w:afterAutospacing="0" w:line="256" w:lineRule="auto"/>
        <w:ind w:left="1005" w:right="1172" w:hanging="360"/>
        <w:jc w:val="left"/>
        <w:rPr>
          <w:rFonts w:hint="default" w:ascii="Times New Roman" w:hAnsi="Times New Roman" w:cs="Times New Roman"/>
        </w:rPr>
      </w:pPr>
      <w:r>
        <w:rPr>
          <w:rFonts w:hint="default" w:ascii="Times New Roman" w:hAnsi="Times New Roman" w:eastAsia="SimSun" w:cs="Times New Roman"/>
          <w:i w:val="0"/>
          <w:iCs w:val="0"/>
          <w:color w:val="000000"/>
          <w:sz w:val="28"/>
          <w:szCs w:val="28"/>
          <w:u w:val="none"/>
          <w:vertAlign w:val="baseline"/>
        </w:rPr>
        <w:t>Thời gian sửa đổi (last_modified): datetime hoặc string</w:t>
      </w:r>
      <w:r>
        <w:rPr>
          <w:rFonts w:hint="default" w:ascii="Times New Roman" w:hAnsi="Times New Roman" w:eastAsia="SimSun" w:cs="Times New Roman"/>
          <w:i w:val="0"/>
          <w:iCs w:val="0"/>
          <w:color w:val="000000"/>
          <w:sz w:val="28"/>
          <w:szCs w:val="28"/>
          <w:u w:val="none"/>
          <w:vertAlign w:val="baseline"/>
          <w:lang w:val="en-US"/>
        </w:rPr>
        <w:t>.</w:t>
      </w:r>
    </w:p>
    <w:p w14:paraId="6468908C">
      <w:pPr>
        <w:pStyle w:val="18"/>
        <w:numPr>
          <w:ilvl w:val="0"/>
          <w:numId w:val="0"/>
        </w:numPr>
        <w:tabs>
          <w:tab w:val="left" w:pos="880"/>
        </w:tabs>
        <w:spacing w:before="0" w:after="0" w:line="240" w:lineRule="auto"/>
        <w:ind w:left="285" w:leftChars="0" w:right="0" w:rightChars="0"/>
        <w:jc w:val="left"/>
        <w:rPr>
          <w:rFonts w:hint="default" w:ascii="Times New Roman" w:hAnsi="Times New Roman" w:eastAsia="SimSun" w:cs="Times New Roman"/>
          <w:i w:val="0"/>
          <w:iCs w:val="0"/>
          <w:color w:val="000000"/>
          <w:sz w:val="28"/>
          <w:szCs w:val="28"/>
          <w:u w:val="none"/>
          <w:vertAlign w:val="baseline"/>
        </w:rPr>
      </w:pPr>
    </w:p>
    <w:p w14:paraId="229B72F8">
      <w:pPr>
        <w:pStyle w:val="3"/>
        <w:numPr>
          <w:ilvl w:val="1"/>
          <w:numId w:val="12"/>
        </w:numPr>
        <w:tabs>
          <w:tab w:val="left" w:pos="775"/>
        </w:tabs>
        <w:spacing w:before="0" w:after="0" w:line="240" w:lineRule="auto"/>
        <w:ind w:left="775" w:right="0" w:hanging="490"/>
        <w:jc w:val="left"/>
        <w:rPr>
          <w:rFonts w:hint="default" w:ascii="Times New Roman" w:hAnsi="Times New Roman" w:cs="Times New Roman"/>
          <w:sz w:val="28"/>
          <w:szCs w:val="28"/>
        </w:rPr>
      </w:pPr>
      <w:bookmarkStart w:id="18" w:name="_bookmark26"/>
      <w:bookmarkEnd w:id="18"/>
      <w:bookmarkStart w:id="19" w:name="_bookmark27"/>
      <w:bookmarkEnd w:id="19"/>
      <w:r>
        <w:rPr>
          <w:rFonts w:hint="default" w:ascii="Times New Roman" w:hAnsi="Times New Roman" w:cs="Times New Roman"/>
          <w:sz w:val="28"/>
          <w:szCs w:val="28"/>
        </w:rPr>
        <w:t>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hàm</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trong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 xml:space="preserve">chương </w:t>
      </w:r>
      <w:r>
        <w:rPr>
          <w:rFonts w:hint="default" w:ascii="Times New Roman" w:hAnsi="Times New Roman" w:cs="Times New Roman"/>
          <w:spacing w:val="-4"/>
          <w:sz w:val="28"/>
          <w:szCs w:val="28"/>
        </w:rPr>
        <w:t>trình</w:t>
      </w:r>
    </w:p>
    <w:p w14:paraId="68DB9E51">
      <w:pPr>
        <w:pStyle w:val="8"/>
        <w:spacing w:before="305"/>
        <w:ind w:left="285" w:right="926" w:firstLine="720"/>
        <w:rPr>
          <w:rFonts w:hint="default" w:ascii="Times New Roman" w:hAnsi="Times New Roman" w:cs="Times New Roman"/>
          <w:sz w:val="28"/>
          <w:szCs w:val="28"/>
        </w:rPr>
      </w:pPr>
      <w:r>
        <w:rPr>
          <w:rFonts w:hint="default" w:ascii="Times New Roman" w:hAnsi="Times New Roman" w:cs="Times New Roman"/>
          <w:sz w:val="28"/>
          <w:szCs w:val="28"/>
        </w:rPr>
        <w:t>Chương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trình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được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thiết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kế</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theo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hướng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chia</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module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rõ</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ràng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giữa</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xử</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dữ</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liệu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 giao diện. Dưới đây là mô tả các hàm chính:</w:t>
      </w:r>
    </w:p>
    <w:p w14:paraId="6336D581">
      <w:pPr>
        <w:pStyle w:val="8"/>
        <w:spacing w:before="208"/>
        <w:rPr>
          <w:rFonts w:hint="default" w:ascii="Times New Roman" w:hAnsi="Times New Roman" w:cs="Times New Roman"/>
          <w:b/>
          <w:sz w:val="28"/>
          <w:szCs w:val="28"/>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7"/>
        <w:gridCol w:w="6081"/>
      </w:tblGrid>
      <w:tr w14:paraId="43DDB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7" w:type="dxa"/>
          </w:tcPr>
          <w:p w14:paraId="3E4B2CF4">
            <w:pPr>
              <w:pStyle w:val="8"/>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hàm</w:t>
            </w:r>
          </w:p>
        </w:tc>
        <w:tc>
          <w:tcPr>
            <w:tcW w:w="6081" w:type="dxa"/>
          </w:tcPr>
          <w:p w14:paraId="1E1CCB1B">
            <w:pPr>
              <w:pStyle w:val="8"/>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Chức năng</w:t>
            </w:r>
          </w:p>
        </w:tc>
      </w:tr>
      <w:tr w14:paraId="7C9B4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7" w:type="dxa"/>
          </w:tcPr>
          <w:p w14:paraId="727374DE">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i w:val="0"/>
                <w:iCs w:val="0"/>
                <w:color w:val="000000"/>
                <w:sz w:val="28"/>
                <w:szCs w:val="28"/>
                <w:u w:val="none"/>
                <w:vertAlign w:val="baseline"/>
              </w:rPr>
              <w:t>__init__(self, root)</w:t>
            </w:r>
          </w:p>
        </w:tc>
        <w:tc>
          <w:tcPr>
            <w:tcW w:w="6081" w:type="dxa"/>
          </w:tcPr>
          <w:p w14:paraId="64586C18">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i w:val="0"/>
                <w:iCs w:val="0"/>
                <w:color w:val="000000"/>
                <w:sz w:val="28"/>
                <w:szCs w:val="28"/>
                <w:u w:val="none"/>
                <w:vertAlign w:val="baseline"/>
              </w:rPr>
              <w:t xml:space="preserve">hàm khởi tạo (constructor) của lớp </w:t>
            </w:r>
            <w:r>
              <w:rPr>
                <w:rFonts w:hint="default" w:ascii="Times New Roman" w:hAnsi="Times New Roman" w:eastAsia="monospace" w:cs="Times New Roman"/>
                <w:i w:val="0"/>
                <w:iCs w:val="0"/>
                <w:color w:val="000000"/>
                <w:sz w:val="28"/>
                <w:szCs w:val="28"/>
                <w:u w:val="none"/>
                <w:vertAlign w:val="baseline"/>
              </w:rPr>
              <w:t>DirectoryManagerApp</w:t>
            </w:r>
            <w:r>
              <w:rPr>
                <w:rFonts w:hint="default" w:ascii="Times New Roman" w:hAnsi="Times New Roman" w:eastAsia="SimSun" w:cs="Times New Roman"/>
                <w:i w:val="0"/>
                <w:iCs w:val="0"/>
                <w:color w:val="000000"/>
                <w:sz w:val="28"/>
                <w:szCs w:val="28"/>
                <w:u w:val="none"/>
                <w:vertAlign w:val="baseline"/>
              </w:rPr>
              <w:t xml:space="preserve">. Nó được gọi khi một đối tượng </w:t>
            </w:r>
            <w:r>
              <w:rPr>
                <w:rFonts w:hint="default" w:ascii="Times New Roman" w:hAnsi="Times New Roman" w:eastAsia="monospace" w:cs="Times New Roman"/>
                <w:i w:val="0"/>
                <w:iCs w:val="0"/>
                <w:color w:val="000000"/>
                <w:sz w:val="28"/>
                <w:szCs w:val="28"/>
                <w:u w:val="none"/>
                <w:vertAlign w:val="baseline"/>
              </w:rPr>
              <w:t>DirectoryManagerApp</w:t>
            </w:r>
            <w:r>
              <w:rPr>
                <w:rFonts w:hint="default" w:ascii="Times New Roman" w:hAnsi="Times New Roman" w:eastAsia="SimSun" w:cs="Times New Roman"/>
                <w:i w:val="0"/>
                <w:iCs w:val="0"/>
                <w:color w:val="000000"/>
                <w:sz w:val="28"/>
                <w:szCs w:val="28"/>
                <w:u w:val="none"/>
                <w:vertAlign w:val="baseline"/>
              </w:rPr>
              <w:t xml:space="preserve"> được tạo ra</w:t>
            </w:r>
          </w:p>
        </w:tc>
      </w:tr>
      <w:tr w14:paraId="357A5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7" w:type="dxa"/>
          </w:tcPr>
          <w:p w14:paraId="6C9D8129">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b w:val="0"/>
                <w:bCs w:val="0"/>
                <w:i w:val="0"/>
                <w:iCs w:val="0"/>
                <w:color w:val="000000"/>
                <w:sz w:val="28"/>
                <w:szCs w:val="28"/>
                <w:u w:val="none"/>
                <w:vertAlign w:val="baseline"/>
              </w:rPr>
              <w:t>select_directory(self)</w:t>
            </w:r>
          </w:p>
        </w:tc>
        <w:tc>
          <w:tcPr>
            <w:tcW w:w="6081" w:type="dxa"/>
          </w:tcPr>
          <w:p w14:paraId="6DAD94D5">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i w:val="0"/>
                <w:iCs w:val="0"/>
                <w:color w:val="000000"/>
                <w:sz w:val="28"/>
                <w:szCs w:val="28"/>
                <w:u w:val="none"/>
                <w:vertAlign w:val="baseline"/>
                <w:lang w:val="en-US"/>
              </w:rPr>
              <w:t>m</w:t>
            </w:r>
            <w:r>
              <w:rPr>
                <w:rFonts w:hint="default" w:ascii="Times New Roman" w:hAnsi="Times New Roman" w:eastAsia="SimSun" w:cs="Times New Roman"/>
                <w:i w:val="0"/>
                <w:iCs w:val="0"/>
                <w:color w:val="000000"/>
                <w:sz w:val="28"/>
                <w:szCs w:val="28"/>
                <w:u w:val="none"/>
                <w:vertAlign w:val="baseline"/>
              </w:rPr>
              <w:t>ở hộp thoại cho phép người dùng chọn một thư mục trên hệ thống</w:t>
            </w:r>
          </w:p>
        </w:tc>
      </w:tr>
      <w:tr w14:paraId="4F5B9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7" w:type="dxa"/>
          </w:tcPr>
          <w:p w14:paraId="4B2BA585">
            <w:pPr>
              <w:pStyle w:val="8"/>
              <w:jc w:val="left"/>
              <w:rPr>
                <w:rFonts w:hint="default" w:ascii="Times New Roman" w:hAnsi="Times New Roman" w:cs="Times New Roman"/>
                <w:b w:val="0"/>
                <w:bCs w:val="0"/>
                <w:sz w:val="28"/>
                <w:szCs w:val="28"/>
                <w:vertAlign w:val="baseline"/>
                <w:lang w:val="en-US"/>
              </w:rPr>
            </w:pPr>
            <w:r>
              <w:rPr>
                <w:rFonts w:hint="default" w:ascii="Times New Roman" w:hAnsi="Times New Roman" w:eastAsia="SimSun" w:cs="Times New Roman"/>
                <w:b w:val="0"/>
                <w:bCs w:val="0"/>
                <w:i w:val="0"/>
                <w:iCs w:val="0"/>
                <w:color w:val="000000"/>
                <w:sz w:val="28"/>
                <w:szCs w:val="28"/>
                <w:u w:val="none"/>
                <w:vertAlign w:val="baseline"/>
              </w:rPr>
              <w:t>show_files(self, directory</w:t>
            </w:r>
            <w:r>
              <w:rPr>
                <w:rFonts w:hint="default" w:ascii="Times New Roman" w:hAnsi="Times New Roman" w:eastAsia="SimSun" w:cs="Times New Roman"/>
                <w:b w:val="0"/>
                <w:bCs w:val="0"/>
                <w:i w:val="0"/>
                <w:iCs w:val="0"/>
                <w:color w:val="000000"/>
                <w:sz w:val="28"/>
                <w:szCs w:val="28"/>
                <w:u w:val="none"/>
                <w:vertAlign w:val="baseline"/>
                <w:lang w:val="en-US"/>
              </w:rPr>
              <w:t>)</w:t>
            </w:r>
          </w:p>
        </w:tc>
        <w:tc>
          <w:tcPr>
            <w:tcW w:w="6081" w:type="dxa"/>
          </w:tcPr>
          <w:p w14:paraId="4C6D6DE7">
            <w:pPr>
              <w:pStyle w:val="8"/>
              <w:jc w:val="left"/>
              <w:rPr>
                <w:rFonts w:hint="default" w:ascii="Times New Roman" w:hAnsi="Times New Roman" w:cs="Times New Roman"/>
                <w:sz w:val="28"/>
                <w:szCs w:val="28"/>
                <w:vertAlign w:val="baseline"/>
                <w:lang w:val="en-US"/>
              </w:rPr>
            </w:pPr>
            <w:r>
              <w:rPr>
                <w:rFonts w:hint="default" w:ascii="Times New Roman" w:hAnsi="Times New Roman" w:eastAsia="SimSun" w:cs="Times New Roman"/>
                <w:i w:val="0"/>
                <w:iCs w:val="0"/>
                <w:color w:val="000000"/>
                <w:sz w:val="28"/>
                <w:szCs w:val="28"/>
                <w:u w:val="none"/>
                <w:vertAlign w:val="baseline"/>
              </w:rPr>
              <w:t>Hiển thị danh sách các tệp và thư mục con trong thư mục đã chọn lên</w:t>
            </w:r>
            <w:r>
              <w:rPr>
                <w:rFonts w:hint="default" w:ascii="Times New Roman" w:hAnsi="Times New Roman" w:eastAsia="SimSun" w:cs="Times New Roman"/>
                <w:i w:val="0"/>
                <w:iCs w:val="0"/>
                <w:color w:val="000000"/>
                <w:sz w:val="28"/>
                <w:szCs w:val="28"/>
                <w:u w:val="none"/>
                <w:vertAlign w:val="baseline"/>
                <w:lang w:val="en-US"/>
              </w:rPr>
              <w:t xml:space="preserve"> Treeview</w:t>
            </w:r>
          </w:p>
        </w:tc>
      </w:tr>
      <w:tr w14:paraId="58E97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927" w:type="dxa"/>
          </w:tcPr>
          <w:p w14:paraId="6A5D1574">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i w:val="0"/>
                <w:iCs w:val="0"/>
                <w:color w:val="000000"/>
                <w:sz w:val="28"/>
                <w:szCs w:val="28"/>
                <w:u w:val="none"/>
                <w:vertAlign w:val="baseline"/>
              </w:rPr>
              <w:t>on_double_click(self, event)</w:t>
            </w:r>
          </w:p>
        </w:tc>
        <w:tc>
          <w:tcPr>
            <w:tcW w:w="6081" w:type="dxa"/>
          </w:tcPr>
          <w:p w14:paraId="7AD3D54D">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i w:val="0"/>
                <w:iCs w:val="0"/>
                <w:color w:val="000000"/>
                <w:sz w:val="28"/>
                <w:szCs w:val="28"/>
                <w:u w:val="none"/>
                <w:vertAlign w:val="baseline"/>
              </w:rPr>
              <w:t>Xử lý sự kiện khi người dùng nhấp đúp chuột vào một mục trong Treeview</w:t>
            </w:r>
          </w:p>
        </w:tc>
      </w:tr>
      <w:tr w14:paraId="6F0E5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7" w:type="dxa"/>
          </w:tcPr>
          <w:p w14:paraId="6E1E1F84">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on_tree_select(self, event)</w:t>
            </w:r>
          </w:p>
        </w:tc>
        <w:tc>
          <w:tcPr>
            <w:tcW w:w="6081" w:type="dxa"/>
          </w:tcPr>
          <w:p w14:paraId="491BEC2E">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 xml:space="preserve">Xử lý sự kiện khi người dùng chọn (hoặc bỏ chọn) một mục trong </w:t>
            </w:r>
            <w:r>
              <w:rPr>
                <w:rStyle w:val="9"/>
                <w:rFonts w:hint="default" w:ascii="Times New Roman" w:hAnsi="Times New Roman" w:eastAsia="SimSun" w:cs="Times New Roman"/>
                <w:sz w:val="28"/>
                <w:szCs w:val="28"/>
              </w:rPr>
              <w:t>Treeview</w:t>
            </w:r>
          </w:p>
        </w:tc>
      </w:tr>
      <w:tr w14:paraId="12EBB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7" w:type="dxa"/>
          </w:tcPr>
          <w:p w14:paraId="7903B2B2">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i w:val="0"/>
                <w:iCs w:val="0"/>
                <w:color w:val="000000"/>
                <w:sz w:val="28"/>
                <w:szCs w:val="28"/>
                <w:u w:val="none"/>
                <w:vertAlign w:val="baseline"/>
              </w:rPr>
              <w:t>open_selected_file(self)</w:t>
            </w:r>
          </w:p>
        </w:tc>
        <w:tc>
          <w:tcPr>
            <w:tcW w:w="6081" w:type="dxa"/>
          </w:tcPr>
          <w:p w14:paraId="75C0096B">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i w:val="0"/>
                <w:iCs w:val="0"/>
                <w:color w:val="000000"/>
                <w:sz w:val="28"/>
                <w:szCs w:val="28"/>
                <w:u w:val="none"/>
                <w:vertAlign w:val="baseline"/>
              </w:rPr>
              <w:t>Mở tệp được chọn trong Treeview bằng chương trình mặc định của hệ điều hành</w:t>
            </w:r>
          </w:p>
        </w:tc>
      </w:tr>
      <w:tr w14:paraId="21810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7" w:type="dxa"/>
          </w:tcPr>
          <w:p w14:paraId="45C259BB">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i w:val="0"/>
                <w:iCs w:val="0"/>
                <w:color w:val="000000"/>
                <w:sz w:val="28"/>
                <w:szCs w:val="28"/>
                <w:u w:val="none"/>
                <w:vertAlign w:val="baseline"/>
              </w:rPr>
              <w:t>open_file(self)</w:t>
            </w:r>
          </w:p>
        </w:tc>
        <w:tc>
          <w:tcPr>
            <w:tcW w:w="6081" w:type="dxa"/>
          </w:tcPr>
          <w:p w14:paraId="03145F75">
            <w:pPr>
              <w:pStyle w:val="8"/>
              <w:jc w:val="left"/>
              <w:rPr>
                <w:rFonts w:hint="default" w:ascii="Times New Roman" w:hAnsi="Times New Roman" w:cs="Times New Roman"/>
                <w:sz w:val="28"/>
                <w:szCs w:val="28"/>
                <w:vertAlign w:val="baseline"/>
              </w:rPr>
            </w:pPr>
            <w:r>
              <w:rPr>
                <w:rFonts w:hint="default" w:ascii="Times New Roman" w:hAnsi="Times New Roman" w:eastAsia="SimSun" w:cs="Times New Roman"/>
                <w:i w:val="0"/>
                <w:iCs w:val="0"/>
                <w:color w:val="000000"/>
                <w:sz w:val="28"/>
                <w:szCs w:val="28"/>
                <w:u w:val="none"/>
                <w:vertAlign w:val="baseline"/>
              </w:rPr>
              <w:t>Đây là hàm được gọi khi người dùng nhấp vào nút "Mở tập tin"</w:t>
            </w:r>
          </w:p>
        </w:tc>
      </w:tr>
    </w:tbl>
    <w:p w14:paraId="18CF3CC7">
      <w:pPr>
        <w:pStyle w:val="8"/>
        <w:rPr>
          <w:rFonts w:hint="default" w:ascii="Times New Roman" w:hAnsi="Times New Roman" w:cs="Times New Roman"/>
          <w:sz w:val="28"/>
          <w:szCs w:val="28"/>
        </w:rPr>
      </w:pPr>
    </w:p>
    <w:p w14:paraId="7FD88424">
      <w:pPr>
        <w:pStyle w:val="8"/>
        <w:rPr>
          <w:rFonts w:hint="default" w:ascii="Times New Roman" w:hAnsi="Times New Roman" w:cs="Times New Roman"/>
          <w:sz w:val="28"/>
          <w:szCs w:val="28"/>
        </w:rPr>
      </w:pPr>
    </w:p>
    <w:p w14:paraId="1CF21175">
      <w:pPr>
        <w:pStyle w:val="8"/>
        <w:rPr>
          <w:rFonts w:hint="default" w:ascii="Times New Roman" w:hAnsi="Times New Roman" w:cs="Times New Roman"/>
        </w:rPr>
      </w:pPr>
    </w:p>
    <w:p w14:paraId="467D9567">
      <w:pPr>
        <w:pStyle w:val="8"/>
        <w:rPr>
          <w:rFonts w:hint="default" w:ascii="Times New Roman" w:hAnsi="Times New Roman" w:cs="Times New Roman"/>
        </w:rPr>
      </w:pPr>
    </w:p>
    <w:p w14:paraId="5E47B82B">
      <w:pPr>
        <w:pStyle w:val="8"/>
        <w:rPr>
          <w:rFonts w:hint="default" w:ascii="Times New Roman" w:hAnsi="Times New Roman" w:cs="Times New Roman"/>
        </w:rPr>
      </w:pPr>
    </w:p>
    <w:p w14:paraId="161F96C8">
      <w:pPr>
        <w:pStyle w:val="8"/>
        <w:rPr>
          <w:rFonts w:hint="default" w:ascii="Times New Roman" w:hAnsi="Times New Roman" w:cs="Times New Roman"/>
        </w:rPr>
      </w:pPr>
    </w:p>
    <w:p w14:paraId="0E36186A">
      <w:pPr>
        <w:pStyle w:val="8"/>
        <w:rPr>
          <w:rFonts w:hint="default" w:ascii="Times New Roman" w:hAnsi="Times New Roman" w:cs="Times New Roman"/>
        </w:rPr>
      </w:pPr>
    </w:p>
    <w:p w14:paraId="1B272FAC">
      <w:pPr>
        <w:pStyle w:val="8"/>
        <w:rPr>
          <w:rFonts w:hint="default" w:ascii="Times New Roman" w:hAnsi="Times New Roman" w:cs="Times New Roman"/>
        </w:rPr>
      </w:pPr>
    </w:p>
    <w:p w14:paraId="2D11C9BD">
      <w:pPr>
        <w:pStyle w:val="8"/>
        <w:rPr>
          <w:rFonts w:hint="default" w:ascii="Times New Roman" w:hAnsi="Times New Roman" w:cs="Times New Roman"/>
        </w:rPr>
      </w:pPr>
    </w:p>
    <w:p w14:paraId="2A2BD55F">
      <w:pPr>
        <w:pStyle w:val="8"/>
        <w:spacing w:before="169"/>
        <w:rPr>
          <w:rFonts w:hint="default" w:ascii="Times New Roman" w:hAnsi="Times New Roman" w:cs="Times New Roman"/>
        </w:rPr>
      </w:pPr>
    </w:p>
    <w:p w14:paraId="1C72B6E2">
      <w:pPr>
        <w:pStyle w:val="8"/>
        <w:spacing w:before="169"/>
        <w:rPr>
          <w:rFonts w:hint="default" w:ascii="Times New Roman" w:hAnsi="Times New Roman" w:cs="Times New Roman"/>
        </w:rPr>
      </w:pPr>
    </w:p>
    <w:p w14:paraId="61284DA8">
      <w:pPr>
        <w:pStyle w:val="8"/>
        <w:spacing w:before="169"/>
        <w:rPr>
          <w:rFonts w:hint="default" w:ascii="Times New Roman" w:hAnsi="Times New Roman" w:cs="Times New Roman"/>
        </w:rPr>
      </w:pPr>
    </w:p>
    <w:p w14:paraId="36F67A1D">
      <w:pPr>
        <w:pStyle w:val="8"/>
        <w:spacing w:before="169"/>
        <w:rPr>
          <w:rFonts w:hint="default" w:ascii="Times New Roman" w:hAnsi="Times New Roman" w:cs="Times New Roman"/>
        </w:rPr>
      </w:pPr>
    </w:p>
    <w:p w14:paraId="591A6E4F">
      <w:pPr>
        <w:pStyle w:val="8"/>
        <w:spacing w:before="169"/>
        <w:rPr>
          <w:rFonts w:hint="default" w:ascii="Times New Roman" w:hAnsi="Times New Roman" w:cs="Times New Roman"/>
        </w:rPr>
      </w:pPr>
    </w:p>
    <w:p w14:paraId="118C285F">
      <w:pPr>
        <w:pStyle w:val="8"/>
        <w:spacing w:before="169"/>
        <w:rPr>
          <w:rFonts w:hint="default" w:ascii="Times New Roman" w:hAnsi="Times New Roman" w:cs="Times New Roman"/>
        </w:rPr>
      </w:pPr>
    </w:p>
    <w:p w14:paraId="5333A0C6">
      <w:pPr>
        <w:pStyle w:val="2"/>
        <w:spacing w:before="1"/>
        <w:rPr>
          <w:rFonts w:hint="default" w:ascii="Times New Roman" w:hAnsi="Times New Roman" w:cs="Times New Roman"/>
          <w:spacing w:val="-4"/>
          <w:sz w:val="40"/>
          <w:szCs w:val="40"/>
        </w:rPr>
      </w:pPr>
      <w:bookmarkStart w:id="20" w:name="_bookmark28"/>
      <w:bookmarkEnd w:id="20"/>
      <w:r>
        <w:rPr>
          <w:rFonts w:hint="default" w:ascii="Times New Roman" w:hAnsi="Times New Roman" w:cs="Times New Roman"/>
          <w:sz w:val="40"/>
          <w:szCs w:val="40"/>
        </w:rPr>
        <w:t>Chương</w:t>
      </w:r>
      <w:r>
        <w:rPr>
          <w:rFonts w:hint="default" w:ascii="Times New Roman" w:hAnsi="Times New Roman" w:cs="Times New Roman"/>
          <w:spacing w:val="-2"/>
          <w:sz w:val="40"/>
          <w:szCs w:val="40"/>
        </w:rPr>
        <w:t xml:space="preserve"> </w:t>
      </w:r>
      <w:r>
        <w:rPr>
          <w:rFonts w:hint="default" w:ascii="Times New Roman" w:hAnsi="Times New Roman" w:cs="Times New Roman"/>
          <w:sz w:val="40"/>
          <w:szCs w:val="40"/>
        </w:rPr>
        <w:t>4.</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Thực</w:t>
      </w:r>
      <w:r>
        <w:rPr>
          <w:rFonts w:hint="default" w:ascii="Times New Roman" w:hAnsi="Times New Roman" w:cs="Times New Roman"/>
          <w:spacing w:val="-2"/>
          <w:sz w:val="40"/>
          <w:szCs w:val="40"/>
        </w:rPr>
        <w:t xml:space="preserve"> </w:t>
      </w:r>
      <w:r>
        <w:rPr>
          <w:rFonts w:hint="default" w:ascii="Times New Roman" w:hAnsi="Times New Roman" w:cs="Times New Roman"/>
          <w:sz w:val="40"/>
          <w:szCs w:val="40"/>
        </w:rPr>
        <w:t>nghiệm</w:t>
      </w:r>
      <w:r>
        <w:rPr>
          <w:rFonts w:hint="default" w:ascii="Times New Roman" w:hAnsi="Times New Roman" w:cs="Times New Roman"/>
          <w:spacing w:val="-1"/>
          <w:sz w:val="40"/>
          <w:szCs w:val="40"/>
        </w:rPr>
        <w:t xml:space="preserve"> </w:t>
      </w:r>
      <w:r>
        <w:rPr>
          <w:rFonts w:hint="default" w:ascii="Times New Roman" w:hAnsi="Times New Roman" w:cs="Times New Roman"/>
          <w:sz w:val="40"/>
          <w:szCs w:val="40"/>
        </w:rPr>
        <w:t>và</w:t>
      </w:r>
      <w:r>
        <w:rPr>
          <w:rFonts w:hint="default" w:ascii="Times New Roman" w:hAnsi="Times New Roman" w:cs="Times New Roman"/>
          <w:spacing w:val="-2"/>
          <w:sz w:val="40"/>
          <w:szCs w:val="40"/>
        </w:rPr>
        <w:t xml:space="preserve"> </w:t>
      </w:r>
      <w:r>
        <w:rPr>
          <w:rFonts w:hint="default" w:ascii="Times New Roman" w:hAnsi="Times New Roman" w:cs="Times New Roman"/>
          <w:sz w:val="40"/>
          <w:szCs w:val="40"/>
        </w:rPr>
        <w:t>kết</w:t>
      </w:r>
      <w:r>
        <w:rPr>
          <w:rFonts w:hint="default" w:ascii="Times New Roman" w:hAnsi="Times New Roman" w:cs="Times New Roman"/>
          <w:spacing w:val="-1"/>
          <w:sz w:val="40"/>
          <w:szCs w:val="40"/>
        </w:rPr>
        <w:t xml:space="preserve"> </w:t>
      </w:r>
      <w:r>
        <w:rPr>
          <w:rFonts w:hint="default" w:ascii="Times New Roman" w:hAnsi="Times New Roman" w:cs="Times New Roman"/>
          <w:spacing w:val="-4"/>
          <w:sz w:val="40"/>
          <w:szCs w:val="40"/>
        </w:rPr>
        <w:t>luận</w:t>
      </w:r>
    </w:p>
    <w:p w14:paraId="3B0578F8">
      <w:pPr>
        <w:pStyle w:val="3"/>
        <w:numPr>
          <w:ilvl w:val="1"/>
          <w:numId w:val="14"/>
        </w:numPr>
        <w:tabs>
          <w:tab w:val="left" w:pos="775"/>
        </w:tabs>
        <w:spacing w:before="189" w:after="0" w:line="240" w:lineRule="auto"/>
        <w:ind w:left="775" w:right="0" w:hanging="490"/>
        <w:jc w:val="left"/>
        <w:rPr>
          <w:rFonts w:hint="default" w:ascii="Times New Roman" w:hAnsi="Times New Roman" w:cs="Times New Roman"/>
        </w:rPr>
      </w:pPr>
      <w:bookmarkStart w:id="21" w:name="_bookmark29"/>
      <w:bookmarkEnd w:id="21"/>
      <w:r>
        <w:rPr>
          <w:rFonts w:hint="default" w:ascii="Times New Roman" w:hAnsi="Times New Roman" w:cs="Times New Roman"/>
        </w:rPr>
        <w:t>Giới</w:t>
      </w:r>
      <w:r>
        <w:rPr>
          <w:rFonts w:hint="default" w:ascii="Times New Roman" w:hAnsi="Times New Roman" w:cs="Times New Roman"/>
          <w:spacing w:val="-2"/>
        </w:rPr>
        <w:t xml:space="preserve"> </w:t>
      </w:r>
      <w:r>
        <w:rPr>
          <w:rFonts w:hint="default" w:ascii="Times New Roman" w:hAnsi="Times New Roman" w:cs="Times New Roman"/>
        </w:rPr>
        <w:t>thiệu</w:t>
      </w:r>
      <w:r>
        <w:rPr>
          <w:rFonts w:hint="default" w:ascii="Times New Roman" w:hAnsi="Times New Roman" w:cs="Times New Roman"/>
          <w:spacing w:val="-1"/>
        </w:rPr>
        <w:t xml:space="preserve"> </w:t>
      </w:r>
      <w:r>
        <w:rPr>
          <w:rFonts w:hint="default" w:ascii="Times New Roman" w:hAnsi="Times New Roman" w:cs="Times New Roman"/>
        </w:rPr>
        <w:t>về</w:t>
      </w:r>
      <w:r>
        <w:rPr>
          <w:rFonts w:hint="default" w:ascii="Times New Roman" w:hAnsi="Times New Roman" w:cs="Times New Roman"/>
          <w:spacing w:val="-1"/>
        </w:rPr>
        <w:t xml:space="preserve"> </w:t>
      </w:r>
      <w:r>
        <w:rPr>
          <w:rFonts w:hint="default" w:ascii="Times New Roman" w:hAnsi="Times New Roman" w:cs="Times New Roman"/>
          <w:spacing w:val="-2"/>
        </w:rPr>
        <w:t>Python</w:t>
      </w:r>
    </w:p>
    <w:p w14:paraId="2CBBFE8A">
      <w:pPr>
        <w:pStyle w:val="3"/>
        <w:numPr>
          <w:ilvl w:val="0"/>
          <w:numId w:val="0"/>
        </w:numPr>
        <w:tabs>
          <w:tab w:val="left" w:pos="775"/>
        </w:tabs>
        <w:spacing w:before="189" w:after="0" w:line="240" w:lineRule="auto"/>
        <w:ind w:left="285" w:leftChars="0" w:right="0" w:rightChars="0"/>
        <w:jc w:val="left"/>
        <w:rPr>
          <w:rFonts w:hint="default" w:ascii="Times New Roman" w:hAnsi="Times New Roman" w:cs="Times New Roman"/>
          <w:b w:val="0"/>
          <w:bCs w:val="0"/>
        </w:rPr>
      </w:pPr>
      <w:r>
        <w:rPr>
          <w:rFonts w:hint="default" w:cs="Times New Roman"/>
          <w:b w:val="0"/>
          <w:bCs w:val="0"/>
          <w:spacing w:val="-2"/>
          <w:lang w:val="en-US"/>
        </w:rPr>
        <w:tab/>
      </w:r>
      <w:r>
        <w:rPr>
          <w:rFonts w:hint="default" w:ascii="Times New Roman" w:hAnsi="Times New Roman" w:cs="Times New Roman"/>
          <w:b w:val="0"/>
          <w:bCs w:val="0"/>
        </w:rPr>
        <w:t>Python là một ngôn ngữ lập trình bậc cao, thông dịch, được phát triển bởi Guido van</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Rossum</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và</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phát</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hành</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lần</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đầu</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tiên</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vào</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năm</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1991.</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Python</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nổi</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bật</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nhờ</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cú</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pháp</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rõ</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ràng, dễ đọc, dễ viết và có cộng đồng phát triển rất lớn. Đây là một trong những ngôn ngữ phổ biến nhất hiện nay trong nhiều lĩnh vực như: phát triển phần mềm, trí tuệ nhân tạo, xử lý dữ</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liệu,</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phát</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triển</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web,</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tự</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động</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hoá</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và</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cả</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lập</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trình</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ứng</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dụng</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giao</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diện</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người</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dùng</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(GUI).</w:t>
      </w:r>
    </w:p>
    <w:p w14:paraId="3FDE2575">
      <w:pPr>
        <w:pStyle w:val="8"/>
        <w:spacing w:before="4"/>
        <w:rPr>
          <w:rFonts w:hint="default" w:ascii="Times New Roman" w:hAnsi="Times New Roman" w:cs="Times New Roman"/>
        </w:rPr>
      </w:pPr>
    </w:p>
    <w:p w14:paraId="6F56CA1F">
      <w:pPr>
        <w:pStyle w:val="8"/>
        <w:ind w:left="645"/>
        <w:rPr>
          <w:rFonts w:hint="default" w:ascii="Times New Roman" w:hAnsi="Times New Roman" w:cs="Times New Roman"/>
          <w:sz w:val="28"/>
          <w:szCs w:val="28"/>
        </w:rPr>
      </w:pPr>
      <w:r>
        <w:rPr>
          <w:rFonts w:hint="default" w:ascii="Times New Roman" w:hAnsi="Times New Roman" w:cs="Times New Roman"/>
          <w:sz w:val="28"/>
          <w:szCs w:val="28"/>
        </w:rPr>
        <w:t>Một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số</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đặc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điểm</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chính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của</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Python:</w:t>
      </w:r>
    </w:p>
    <w:p w14:paraId="47BDC5AE">
      <w:pPr>
        <w:pStyle w:val="8"/>
        <w:spacing w:before="4"/>
        <w:rPr>
          <w:rFonts w:hint="default" w:ascii="Times New Roman" w:hAnsi="Times New Roman" w:cs="Times New Roman"/>
          <w:sz w:val="28"/>
          <w:szCs w:val="28"/>
        </w:rPr>
      </w:pPr>
    </w:p>
    <w:p w14:paraId="4BDC8C64">
      <w:pPr>
        <w:pStyle w:val="18"/>
        <w:numPr>
          <w:ilvl w:val="0"/>
          <w:numId w:val="15"/>
        </w:numPr>
        <w:tabs>
          <w:tab w:val="left" w:pos="1005"/>
        </w:tabs>
        <w:spacing w:before="0" w:after="0" w:line="240" w:lineRule="auto"/>
        <w:ind w:left="1005" w:right="1012" w:hanging="360"/>
        <w:jc w:val="left"/>
        <w:rPr>
          <w:rFonts w:hint="default" w:ascii="Times New Roman" w:hAnsi="Times New Roman" w:cs="Times New Roman"/>
          <w:sz w:val="28"/>
          <w:szCs w:val="28"/>
        </w:rPr>
      </w:pPr>
      <w:r>
        <w:rPr>
          <w:rFonts w:hint="default" w:ascii="Times New Roman" w:hAnsi="Times New Roman" w:cs="Times New Roman"/>
          <w:sz w:val="28"/>
          <w:szCs w:val="28"/>
        </w:rPr>
        <w:t>Dễ</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học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dễ</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đọc: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Cú</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pháp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đơn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giản,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gần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giống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ngôn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ngữ</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tự</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nhiên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giúp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người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học nhanh chóng tiếp cận.</w:t>
      </w:r>
    </w:p>
    <w:p w14:paraId="36FA963A">
      <w:pPr>
        <w:pStyle w:val="18"/>
        <w:numPr>
          <w:ilvl w:val="0"/>
          <w:numId w:val="15"/>
        </w:numPr>
        <w:tabs>
          <w:tab w:val="left" w:pos="1005"/>
        </w:tabs>
        <w:spacing w:before="0" w:after="0" w:line="240" w:lineRule="auto"/>
        <w:ind w:left="1005" w:right="934" w:hanging="360"/>
        <w:jc w:val="left"/>
        <w:rPr>
          <w:rFonts w:hint="default" w:ascii="Times New Roman" w:hAnsi="Times New Roman" w:cs="Times New Roman"/>
          <w:sz w:val="28"/>
          <w:szCs w:val="28"/>
        </w:rPr>
      </w:pPr>
      <w:r>
        <w:rPr>
          <w:rFonts w:hint="default" w:ascii="Times New Roman" w:hAnsi="Times New Roman" w:cs="Times New Roman"/>
          <w:sz w:val="28"/>
          <w:szCs w:val="28"/>
        </w:rPr>
        <w:t>Hỗ</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trợ</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lập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trình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hướng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đối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tượng: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phép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tổ</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chức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mã</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nguồn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theo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hướng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module, class và tái sử dụng mã.</w:t>
      </w:r>
    </w:p>
    <w:p w14:paraId="1DC3BEC5">
      <w:pPr>
        <w:pStyle w:val="18"/>
        <w:numPr>
          <w:ilvl w:val="0"/>
          <w:numId w:val="15"/>
        </w:numPr>
        <w:tabs>
          <w:tab w:val="left" w:pos="1004"/>
        </w:tabs>
        <w:spacing w:before="0" w:after="0" w:line="240" w:lineRule="auto"/>
        <w:ind w:left="1004" w:right="1006" w:hanging="360"/>
        <w:jc w:val="left"/>
        <w:rPr>
          <w:rFonts w:hint="default" w:ascii="Times New Roman" w:hAnsi="Times New Roman" w:cs="Times New Roman"/>
          <w:sz w:val="28"/>
          <w:szCs w:val="28"/>
        </w:rPr>
      </w:pPr>
      <w:r>
        <w:rPr>
          <w:rFonts w:hint="default" w:ascii="Times New Roman" w:hAnsi="Times New Roman" w:cs="Times New Roman"/>
          <w:sz w:val="28"/>
          <w:szCs w:val="28"/>
        </w:rPr>
        <w:t>Thư</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viện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phong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phú:</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Có</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sẵn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nhiều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thư</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viện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như json,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tkinter,</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os,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re,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pandas… giúp lập trình viên phát triển nhanh các ứng dụng.</w:t>
      </w:r>
    </w:p>
    <w:p w14:paraId="17F07A61">
      <w:pPr>
        <w:pStyle w:val="18"/>
        <w:numPr>
          <w:ilvl w:val="0"/>
          <w:numId w:val="15"/>
        </w:numPr>
        <w:tabs>
          <w:tab w:val="left" w:pos="1004"/>
        </w:tabs>
        <w:spacing w:before="0" w:after="0" w:line="240" w:lineRule="auto"/>
        <w:ind w:left="1004" w:right="1054" w:hanging="360"/>
        <w:jc w:val="left"/>
        <w:rPr>
          <w:rFonts w:hint="default" w:ascii="Times New Roman" w:hAnsi="Times New Roman" w:cs="Times New Roman"/>
          <w:sz w:val="28"/>
          <w:szCs w:val="28"/>
        </w:rPr>
      </w:pPr>
      <w:r>
        <w:rPr>
          <w:rFonts w:hint="default" w:ascii="Times New Roman" w:hAnsi="Times New Roman" w:cs="Times New Roman"/>
          <w:sz w:val="28"/>
          <w:szCs w:val="28"/>
        </w:rPr>
        <w:t>Tương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thích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đa</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nền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tảng: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Chạy</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được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trên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Windows,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Linux,</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macOS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không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cần chỉnh sửa mã nguồn.</w:t>
      </w:r>
    </w:p>
    <w:p w14:paraId="5F955EB9">
      <w:pPr>
        <w:pStyle w:val="8"/>
        <w:spacing w:before="4"/>
        <w:rPr>
          <w:rFonts w:hint="default" w:ascii="Times New Roman" w:hAnsi="Times New Roman" w:cs="Times New Roman"/>
          <w:sz w:val="28"/>
          <w:szCs w:val="28"/>
        </w:rPr>
      </w:pPr>
    </w:p>
    <w:p w14:paraId="2B847982">
      <w:pPr>
        <w:pStyle w:val="8"/>
        <w:ind w:left="644"/>
        <w:rPr>
          <w:rFonts w:hint="default" w:ascii="Times New Roman" w:hAnsi="Times New Roman" w:cs="Times New Roman"/>
          <w:sz w:val="28"/>
          <w:szCs w:val="28"/>
        </w:rPr>
      </w:pPr>
      <w:r>
        <w:rPr>
          <w:rFonts w:hint="default" w:ascii="Times New Roman" w:hAnsi="Times New Roman" w:cs="Times New Roman"/>
          <w:sz w:val="28"/>
          <w:szCs w:val="28"/>
        </w:rPr>
        <w:t>Lý</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chọn Python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cho bài</w:t>
      </w:r>
      <w:r>
        <w:rPr>
          <w:rFonts w:hint="default" w:ascii="Times New Roman" w:hAnsi="Times New Roman" w:cs="Times New Roman"/>
          <w:spacing w:val="-1"/>
          <w:sz w:val="28"/>
          <w:szCs w:val="28"/>
        </w:rPr>
        <w:t xml:space="preserve"> </w:t>
      </w:r>
      <w:r>
        <w:rPr>
          <w:rFonts w:hint="default" w:ascii="Times New Roman" w:hAnsi="Times New Roman" w:cs="Times New Roman"/>
          <w:spacing w:val="-5"/>
          <w:sz w:val="28"/>
          <w:szCs w:val="28"/>
        </w:rPr>
        <w:t>:</w:t>
      </w:r>
    </w:p>
    <w:p w14:paraId="2E6FF95D">
      <w:pPr>
        <w:pStyle w:val="8"/>
        <w:spacing w:before="4"/>
        <w:rPr>
          <w:rFonts w:hint="default" w:ascii="Times New Roman" w:hAnsi="Times New Roman" w:cs="Times New Roman"/>
          <w:sz w:val="28"/>
          <w:szCs w:val="28"/>
        </w:rPr>
      </w:pPr>
    </w:p>
    <w:p w14:paraId="15A07A84">
      <w:pPr>
        <w:pStyle w:val="18"/>
        <w:numPr>
          <w:ilvl w:val="0"/>
          <w:numId w:val="15"/>
        </w:numPr>
        <w:tabs>
          <w:tab w:val="left" w:pos="1004"/>
        </w:tabs>
        <w:spacing w:before="0" w:after="0" w:line="240" w:lineRule="auto"/>
        <w:ind w:left="1004" w:right="946" w:hanging="360"/>
        <w:jc w:val="left"/>
        <w:rPr>
          <w:rFonts w:hint="default" w:ascii="Times New Roman" w:hAnsi="Times New Roman" w:cs="Times New Roman"/>
          <w:sz w:val="28"/>
          <w:szCs w:val="28"/>
        </w:rPr>
      </w:pPr>
      <w:r>
        <w:rPr>
          <w:rFonts w:hint="default" w:ascii="Times New Roman" w:hAnsi="Times New Roman" w:cs="Times New Roman"/>
          <w:sz w:val="28"/>
          <w:szCs w:val="28"/>
        </w:rPr>
        <w:t>Có</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sẵn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thư</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viện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GUI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là</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tkinter</w:t>
      </w:r>
      <w:r>
        <w:rPr>
          <w:rFonts w:hint="default" w:cs="Times New Roman"/>
          <w:sz w:val="28"/>
          <w:szCs w:val="28"/>
          <w:lang w:val="en-US"/>
        </w:rPr>
        <w:t xml:space="preserve"> </w:t>
      </w:r>
      <w:r>
        <w:rPr>
          <w:rFonts w:hint="default" w:ascii="Times New Roman" w:hAnsi="Times New Roman" w:cs="Times New Roman"/>
          <w:spacing w:val="-60"/>
          <w:sz w:val="28"/>
          <w:szCs w:val="28"/>
        </w:rPr>
        <w:t xml:space="preserve"> </w:t>
      </w:r>
      <w:r>
        <w:rPr>
          <w:rFonts w:hint="default" w:ascii="Times New Roman" w:hAnsi="Times New Roman" w:cs="Times New Roman"/>
          <w:sz w:val="28"/>
          <w:szCs w:val="28"/>
        </w:rPr>
        <w:t>rất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phù</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hợp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để</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thiết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kế</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ứng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đơn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giản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với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các thành phần như: Entry, Button, Treeview...</w:t>
      </w:r>
    </w:p>
    <w:p w14:paraId="4B7D593C">
      <w:pPr>
        <w:pStyle w:val="18"/>
        <w:numPr>
          <w:ilvl w:val="0"/>
          <w:numId w:val="15"/>
        </w:numPr>
        <w:tabs>
          <w:tab w:val="left" w:pos="1004"/>
        </w:tabs>
        <w:spacing w:before="0" w:after="0" w:line="240" w:lineRule="auto"/>
        <w:ind w:left="1004" w:right="892" w:hanging="360"/>
        <w:jc w:val="left"/>
        <w:rPr>
          <w:rFonts w:hint="default" w:ascii="Times New Roman" w:hAnsi="Times New Roman" w:cs="Times New Roman"/>
          <w:sz w:val="28"/>
          <w:szCs w:val="28"/>
        </w:rPr>
      </w:pPr>
      <w:r>
        <w:rPr>
          <w:rFonts w:hint="default" w:ascii="Times New Roman" w:hAnsi="Times New Roman" w:cs="Times New Roman"/>
          <w:sz w:val="28"/>
          <w:szCs w:val="28"/>
        </w:rPr>
        <w:t>Cú</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pháp</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gọn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gàng,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rõ</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ràng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giúp</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tập</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trung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vào</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giải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quyết</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bài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toán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hơn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là</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xử</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lỗi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cú pháp phức tạp.</w:t>
      </w:r>
    </w:p>
    <w:p w14:paraId="0495A02B">
      <w:pPr>
        <w:pStyle w:val="18"/>
        <w:numPr>
          <w:ilvl w:val="0"/>
          <w:numId w:val="15"/>
        </w:numPr>
        <w:tabs>
          <w:tab w:val="left" w:pos="1004"/>
        </w:tabs>
        <w:spacing w:before="0" w:after="0" w:line="240" w:lineRule="auto"/>
        <w:ind w:left="1004" w:right="886" w:hanging="360"/>
        <w:jc w:val="left"/>
        <w:rPr>
          <w:rFonts w:hint="default" w:ascii="Times New Roman" w:hAnsi="Times New Roman" w:cs="Times New Roman"/>
          <w:sz w:val="28"/>
          <w:szCs w:val="28"/>
        </w:rPr>
      </w:pPr>
      <w:r>
        <w:rPr>
          <w:rFonts w:hint="default" w:ascii="Times New Roman" w:hAnsi="Times New Roman" w:cs="Times New Roman"/>
          <w:sz w:val="28"/>
          <w:szCs w:val="28"/>
        </w:rPr>
        <w:t>Tốc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độ</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phát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triển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nhanh: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Phù</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hợp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với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yêu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cầu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làm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dự</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án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nhân,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học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tập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trong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thời gian ngắn.</w:t>
      </w:r>
    </w:p>
    <w:p w14:paraId="7B0273CA">
      <w:pPr>
        <w:pStyle w:val="8"/>
        <w:spacing w:before="4"/>
        <w:rPr>
          <w:rFonts w:hint="default" w:ascii="Times New Roman" w:hAnsi="Times New Roman" w:cs="Times New Roman"/>
          <w:sz w:val="28"/>
          <w:szCs w:val="28"/>
        </w:rPr>
      </w:pPr>
    </w:p>
    <w:p w14:paraId="2F38A81A">
      <w:pPr>
        <w:pStyle w:val="8"/>
        <w:ind w:left="644"/>
        <w:rPr>
          <w:rFonts w:hint="default" w:ascii="Times New Roman" w:hAnsi="Times New Roman" w:cs="Times New Roman"/>
          <w:sz w:val="28"/>
          <w:szCs w:val="28"/>
        </w:rPr>
      </w:pPr>
      <w:r>
        <w:rPr>
          <w:rFonts w:hint="default" w:ascii="Times New Roman" w:hAnsi="Times New Roman" w:cs="Times New Roman"/>
          <w:sz w:val="28"/>
          <w:szCs w:val="28"/>
        </w:rPr>
        <w:t>Công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cụ sử</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dụng để</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 xml:space="preserve">lập </w:t>
      </w:r>
      <w:r>
        <w:rPr>
          <w:rFonts w:hint="default" w:ascii="Times New Roman" w:hAnsi="Times New Roman" w:cs="Times New Roman"/>
          <w:spacing w:val="-2"/>
          <w:sz w:val="28"/>
          <w:szCs w:val="28"/>
        </w:rPr>
        <w:t>trình</w:t>
      </w:r>
    </w:p>
    <w:p w14:paraId="1D8550B0">
      <w:pPr>
        <w:pStyle w:val="8"/>
        <w:spacing w:before="4"/>
        <w:rPr>
          <w:rFonts w:hint="default" w:ascii="Times New Roman" w:hAnsi="Times New Roman" w:cs="Times New Roman"/>
          <w:sz w:val="28"/>
          <w:szCs w:val="28"/>
        </w:rPr>
      </w:pPr>
    </w:p>
    <w:p w14:paraId="206DED25">
      <w:pPr>
        <w:pStyle w:val="18"/>
        <w:numPr>
          <w:ilvl w:val="0"/>
          <w:numId w:val="15"/>
        </w:numPr>
        <w:tabs>
          <w:tab w:val="left" w:pos="1004"/>
        </w:tabs>
        <w:spacing w:before="0" w:after="0" w:line="240" w:lineRule="auto"/>
        <w:ind w:left="1004" w:right="0" w:hanging="360"/>
        <w:jc w:val="left"/>
        <w:rPr>
          <w:rFonts w:hint="default" w:ascii="Times New Roman" w:hAnsi="Times New Roman" w:cs="Times New Roman"/>
          <w:sz w:val="28"/>
          <w:szCs w:val="28"/>
        </w:rPr>
      </w:pPr>
      <w:r>
        <w:rPr>
          <w:rFonts w:hint="default" w:ascii="Times New Roman" w:hAnsi="Times New Roman" w:cs="Times New Roman"/>
          <w:sz w:val="28"/>
          <w:szCs w:val="28"/>
        </w:rPr>
        <w:t>Python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phiên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bản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3.x</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(khuyến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nghị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từ</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3.9</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trở</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lên).</w:t>
      </w:r>
    </w:p>
    <w:p w14:paraId="463F887E">
      <w:pPr>
        <w:pStyle w:val="18"/>
        <w:numPr>
          <w:ilvl w:val="0"/>
          <w:numId w:val="15"/>
        </w:numPr>
        <w:tabs>
          <w:tab w:val="left" w:pos="1004"/>
        </w:tabs>
        <w:spacing w:before="0" w:after="0" w:line="240" w:lineRule="auto"/>
        <w:ind w:left="1004" w:right="0" w:hanging="360"/>
        <w:jc w:val="left"/>
        <w:rPr>
          <w:rFonts w:hint="default" w:ascii="Times New Roman" w:hAnsi="Times New Roman" w:cs="Times New Roman"/>
          <w:sz w:val="28"/>
          <w:szCs w:val="28"/>
        </w:rPr>
      </w:pPr>
      <w:r>
        <w:rPr>
          <w:rFonts w:hint="default" w:ascii="Times New Roman" w:hAnsi="Times New Roman" w:cs="Times New Roman"/>
          <w:sz w:val="28"/>
          <w:szCs w:val="28"/>
        </w:rPr>
        <w:t>Môi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trường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phát</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triển: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VS</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Code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hoặc</w:t>
      </w:r>
      <w:r>
        <w:rPr>
          <w:rFonts w:hint="default" w:ascii="Times New Roman" w:hAnsi="Times New Roman" w:cs="Times New Roman"/>
          <w:spacing w:val="-2"/>
          <w:sz w:val="28"/>
          <w:szCs w:val="28"/>
        </w:rPr>
        <w:t xml:space="preserve"> IDLE.</w:t>
      </w:r>
    </w:p>
    <w:p w14:paraId="16CBD598">
      <w:pPr>
        <w:pStyle w:val="18"/>
        <w:numPr>
          <w:ilvl w:val="0"/>
          <w:numId w:val="15"/>
        </w:numPr>
        <w:tabs>
          <w:tab w:val="left" w:pos="1004"/>
        </w:tabs>
        <w:spacing w:before="0" w:after="0" w:line="240" w:lineRule="auto"/>
        <w:ind w:left="1004" w:right="0" w:hanging="360"/>
        <w:jc w:val="left"/>
        <w:rPr>
          <w:rFonts w:hint="default" w:ascii="Times New Roman" w:hAnsi="Times New Roman" w:cs="Times New Roman"/>
          <w:sz w:val="28"/>
          <w:szCs w:val="28"/>
        </w:rPr>
      </w:pPr>
      <w:r>
        <w:rPr>
          <w:rFonts w:hint="default" w:ascii="Times New Roman" w:hAnsi="Times New Roman" w:cs="Times New Roman"/>
          <w:sz w:val="28"/>
          <w:szCs w:val="28"/>
        </w:rPr>
        <w:t>Thư</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viện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sử</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dụng:</w:t>
      </w:r>
    </w:p>
    <w:p w14:paraId="7563B9A7">
      <w:pPr>
        <w:pStyle w:val="18"/>
        <w:numPr>
          <w:ilvl w:val="1"/>
          <w:numId w:val="15"/>
        </w:numPr>
        <w:tabs>
          <w:tab w:val="left" w:pos="1723"/>
        </w:tabs>
        <w:spacing w:before="0" w:after="0" w:line="240" w:lineRule="auto"/>
        <w:ind w:left="1723" w:right="0" w:hanging="359"/>
        <w:jc w:val="left"/>
        <w:rPr>
          <w:rFonts w:hint="default" w:ascii="Times New Roman" w:hAnsi="Times New Roman" w:cs="Times New Roman"/>
          <w:sz w:val="28"/>
          <w:szCs w:val="28"/>
        </w:rPr>
      </w:pPr>
      <w:r>
        <w:rPr>
          <w:rFonts w:hint="default" w:ascii="Times New Roman" w:hAnsi="Times New Roman" w:cs="Times New Roman"/>
          <w:sz w:val="28"/>
          <w:szCs w:val="28"/>
        </w:rPr>
        <w:t>tkinter:</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để</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thiết</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kế</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giao</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diện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người</w:t>
      </w:r>
      <w:r>
        <w:rPr>
          <w:rFonts w:hint="default" w:ascii="Times New Roman" w:hAnsi="Times New Roman" w:cs="Times New Roman"/>
          <w:spacing w:val="-2"/>
          <w:sz w:val="28"/>
          <w:szCs w:val="28"/>
        </w:rPr>
        <w:t xml:space="preserve"> dùng.</w:t>
      </w:r>
    </w:p>
    <w:p w14:paraId="3CE3FA56">
      <w:pPr>
        <w:pStyle w:val="8"/>
        <w:spacing w:before="4"/>
        <w:rPr>
          <w:rFonts w:hint="default" w:ascii="Times New Roman" w:hAnsi="Times New Roman" w:cs="Times New Roman"/>
          <w:sz w:val="28"/>
          <w:szCs w:val="28"/>
        </w:rPr>
      </w:pPr>
    </w:p>
    <w:p w14:paraId="327BC32F">
      <w:pPr>
        <w:pStyle w:val="8"/>
        <w:spacing w:before="4"/>
        <w:rPr>
          <w:rFonts w:hint="default" w:ascii="Times New Roman" w:hAnsi="Times New Roman" w:cs="Times New Roman"/>
          <w:sz w:val="28"/>
          <w:szCs w:val="28"/>
        </w:rPr>
      </w:pPr>
    </w:p>
    <w:p w14:paraId="2D1A7ADE">
      <w:pPr>
        <w:pStyle w:val="3"/>
        <w:numPr>
          <w:ilvl w:val="1"/>
          <w:numId w:val="14"/>
        </w:numPr>
        <w:tabs>
          <w:tab w:val="left" w:pos="774"/>
        </w:tabs>
        <w:spacing w:before="0" w:after="0" w:line="240" w:lineRule="auto"/>
        <w:ind w:left="774" w:right="0" w:hanging="490"/>
        <w:jc w:val="left"/>
        <w:rPr>
          <w:rFonts w:hint="default" w:ascii="Times New Roman" w:hAnsi="Times New Roman" w:cs="Times New Roman"/>
        </w:rPr>
      </w:pPr>
      <w:bookmarkStart w:id="22" w:name="_bookmark30"/>
      <w:bookmarkEnd w:id="22"/>
      <w:r>
        <w:rPr>
          <w:rFonts w:hint="default" w:ascii="Times New Roman" w:hAnsi="Times New Roman" w:cs="Times New Roman"/>
        </w:rPr>
        <w:t>Thực</w:t>
      </w:r>
      <w:r>
        <w:rPr>
          <w:rFonts w:hint="default" w:ascii="Times New Roman" w:hAnsi="Times New Roman" w:cs="Times New Roman"/>
          <w:spacing w:val="-2"/>
        </w:rPr>
        <w:t xml:space="preserve"> nghiệm</w:t>
      </w:r>
    </w:p>
    <w:p w14:paraId="5EAA6940">
      <w:pPr>
        <w:pStyle w:val="8"/>
        <w:spacing w:before="305"/>
        <w:ind w:left="284" w:right="926" w:firstLine="720"/>
        <w:rPr>
          <w:rFonts w:hint="default" w:ascii="Times New Roman" w:hAnsi="Times New Roman" w:cs="Times New Roman"/>
          <w:sz w:val="28"/>
          <w:szCs w:val="28"/>
        </w:rPr>
      </w:pPr>
      <w:r>
        <w:rPr>
          <w:rFonts w:hint="default" w:ascii="Times New Roman" w:hAnsi="Times New Roman" w:cs="Times New Roman"/>
          <w:sz w:val="28"/>
          <w:szCs w:val="28"/>
        </w:rPr>
        <w:t>Sau khi hoàn thiện chương trình, tiến hành chạy thử và kiểm tra lần lượt 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chức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năng</w:t>
      </w:r>
      <w:r>
        <w:rPr>
          <w:rFonts w:hint="default" w:ascii="Times New Roman" w:hAnsi="Times New Roman" w:cs="Times New Roman"/>
          <w:spacing w:val="-3"/>
          <w:sz w:val="28"/>
          <w:szCs w:val="28"/>
        </w:rPr>
        <w:t xml:space="preserve"> </w:t>
      </w:r>
      <w:r>
        <w:rPr>
          <w:rFonts w:hint="default" w:cs="Times New Roman"/>
          <w:sz w:val="28"/>
          <w:szCs w:val="28"/>
          <w:lang w:val="en-US"/>
        </w:rPr>
        <w:t xml:space="preserve">yêu cầu </w:t>
      </w:r>
      <w:r>
        <w:rPr>
          <w:rFonts w:hint="default" w:ascii="Times New Roman" w:hAnsi="Times New Roman" w:cs="Times New Roman"/>
          <w:sz w:val="28"/>
          <w:szCs w:val="28"/>
        </w:rPr>
        <w:t>ứng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cs="Times New Roman"/>
          <w:sz w:val="28"/>
          <w:szCs w:val="28"/>
          <w:lang w:val="en-US"/>
        </w:rPr>
        <w:t>thư mục</w:t>
      </w:r>
      <w:r>
        <w:rPr>
          <w:rFonts w:hint="default" w:ascii="Times New Roman" w:hAnsi="Times New Roman" w:cs="Times New Roman"/>
          <w:sz w:val="28"/>
          <w:szCs w:val="28"/>
        </w:rPr>
        <w: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kết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quả</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thực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nghiệm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được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ghi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lại như sau:</w:t>
      </w:r>
    </w:p>
    <w:p w14:paraId="2DBD533D">
      <w:pPr>
        <w:pStyle w:val="8"/>
        <w:spacing w:before="4"/>
        <w:rPr>
          <w:rFonts w:hint="default" w:ascii="Times New Roman" w:hAnsi="Times New Roman" w:cs="Times New Roman"/>
          <w:sz w:val="28"/>
          <w:szCs w:val="28"/>
        </w:rPr>
      </w:pPr>
    </w:p>
    <w:p w14:paraId="5659D094">
      <w:pPr>
        <w:pStyle w:val="8"/>
        <w:spacing w:before="4"/>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Chạy code hiển thị được giao diện</w:t>
      </w:r>
      <w:r>
        <w:rPr>
          <w:rFonts w:hint="default" w:ascii="Times New Roman" w:hAnsi="Times New Roman" w:cs="Times New Roman"/>
          <w:sz w:val="28"/>
          <w:szCs w:val="28"/>
          <w:lang w:val="en-US"/>
        </w:rPr>
        <w:tab/>
      </w:r>
    </w:p>
    <w:p w14:paraId="41D076E4">
      <w:pPr>
        <w:pStyle w:val="8"/>
        <w:spacing w:before="4"/>
        <w:rPr>
          <w:rFonts w:hint="default" w:ascii="Times New Roman" w:hAnsi="Times New Roman" w:cs="Times New Roman"/>
          <w:sz w:val="28"/>
          <w:szCs w:val="28"/>
          <w:lang w:val="en-US"/>
        </w:rPr>
      </w:pPr>
    </w:p>
    <w:p w14:paraId="4C91FAB1">
      <w:pPr>
        <w:pStyle w:val="8"/>
        <w:ind w:left="645"/>
        <w:jc w:val="center"/>
        <w:rPr>
          <w:rFonts w:hint="default" w:ascii="Times New Roman" w:hAnsi="Times New Roman" w:cs="Times New Roman"/>
          <w:sz w:val="28"/>
          <w:szCs w:val="28"/>
        </w:rPr>
      </w:pPr>
      <w:bookmarkStart w:id="23" w:name="_bookmark31"/>
      <w:bookmarkEnd w:id="23"/>
      <w:r>
        <w:drawing>
          <wp:inline distT="0" distB="0" distL="114300" distR="114300">
            <wp:extent cx="5572760" cy="3649345"/>
            <wp:effectExtent l="0" t="0" r="5080" b="825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8"/>
                    <a:stretch>
                      <a:fillRect/>
                    </a:stretch>
                  </pic:blipFill>
                  <pic:spPr>
                    <a:xfrm>
                      <a:off x="0" y="0"/>
                      <a:ext cx="5572760" cy="3649345"/>
                    </a:xfrm>
                    <a:prstGeom prst="rect">
                      <a:avLst/>
                    </a:prstGeom>
                    <a:noFill/>
                    <a:ln>
                      <a:noFill/>
                    </a:ln>
                  </pic:spPr>
                </pic:pic>
              </a:graphicData>
            </a:graphic>
          </wp:inline>
        </w:drawing>
      </w:r>
    </w:p>
    <w:p w14:paraId="5BE25C33">
      <w:pPr>
        <w:pStyle w:val="8"/>
        <w:spacing w:before="17"/>
        <w:rPr>
          <w:rFonts w:hint="default" w:ascii="Times New Roman" w:hAnsi="Times New Roman" w:cs="Times New Roman"/>
          <w:sz w:val="28"/>
          <w:szCs w:val="28"/>
        </w:rPr>
      </w:pPr>
    </w:p>
    <w:p w14:paraId="37974BDE">
      <w:pPr>
        <w:pStyle w:val="8"/>
        <w:spacing w:before="17"/>
        <w:rPr>
          <w:rFonts w:hint="default" w:ascii="Times New Roman" w:hAnsi="Times New Roman" w:cs="Times New Roman"/>
          <w:sz w:val="28"/>
          <w:szCs w:val="28"/>
        </w:rPr>
      </w:pPr>
    </w:p>
    <w:p w14:paraId="1E2D3355">
      <w:pPr>
        <w:pStyle w:val="8"/>
        <w:spacing w:before="17"/>
        <w:rPr>
          <w:rFonts w:hint="default" w:ascii="Times New Roman" w:hAnsi="Times New Roman" w:cs="Times New Roman"/>
          <w:sz w:val="28"/>
          <w:szCs w:val="28"/>
        </w:rPr>
      </w:pPr>
    </w:p>
    <w:p w14:paraId="5B11C0B2">
      <w:pPr>
        <w:pStyle w:val="8"/>
        <w:spacing w:before="17"/>
        <w:rPr>
          <w:rFonts w:hint="default" w:ascii="Times New Roman" w:hAnsi="Times New Roman" w:cs="Times New Roman"/>
          <w:sz w:val="28"/>
          <w:szCs w:val="28"/>
        </w:rPr>
      </w:pPr>
    </w:p>
    <w:p w14:paraId="15A058F6">
      <w:pPr>
        <w:pStyle w:val="8"/>
        <w:spacing w:before="17"/>
        <w:rPr>
          <w:rFonts w:hint="default" w:ascii="Times New Roman" w:hAnsi="Times New Roman" w:cs="Times New Roman"/>
          <w:sz w:val="28"/>
          <w:szCs w:val="28"/>
        </w:rPr>
      </w:pPr>
    </w:p>
    <w:p w14:paraId="23EC4A06">
      <w:pPr>
        <w:pStyle w:val="8"/>
        <w:spacing w:before="17"/>
        <w:rPr>
          <w:rFonts w:hint="default" w:ascii="Times New Roman" w:hAnsi="Times New Roman" w:cs="Times New Roman"/>
          <w:sz w:val="28"/>
          <w:szCs w:val="28"/>
        </w:rPr>
      </w:pPr>
    </w:p>
    <w:p w14:paraId="5139070F">
      <w:pPr>
        <w:pStyle w:val="8"/>
        <w:spacing w:before="17"/>
        <w:rPr>
          <w:rFonts w:hint="default" w:ascii="Times New Roman" w:hAnsi="Times New Roman" w:cs="Times New Roman"/>
          <w:sz w:val="28"/>
          <w:szCs w:val="28"/>
        </w:rPr>
      </w:pPr>
    </w:p>
    <w:p w14:paraId="534F54D6">
      <w:pPr>
        <w:pStyle w:val="8"/>
        <w:spacing w:before="17"/>
        <w:rPr>
          <w:rFonts w:hint="default" w:ascii="Times New Roman" w:hAnsi="Times New Roman" w:cs="Times New Roman"/>
          <w:sz w:val="28"/>
          <w:szCs w:val="28"/>
        </w:rPr>
      </w:pPr>
    </w:p>
    <w:p w14:paraId="398B9EFE">
      <w:pPr>
        <w:pStyle w:val="8"/>
        <w:spacing w:before="17"/>
        <w:rPr>
          <w:rFonts w:hint="default" w:ascii="Times New Roman" w:hAnsi="Times New Roman" w:cs="Times New Roman"/>
          <w:sz w:val="28"/>
          <w:szCs w:val="28"/>
        </w:rPr>
      </w:pPr>
    </w:p>
    <w:p w14:paraId="0D6B58B0">
      <w:pPr>
        <w:pStyle w:val="8"/>
        <w:spacing w:before="17"/>
        <w:rPr>
          <w:rFonts w:hint="default" w:ascii="Times New Roman" w:hAnsi="Times New Roman" w:cs="Times New Roman"/>
          <w:sz w:val="28"/>
          <w:szCs w:val="28"/>
        </w:rPr>
      </w:pPr>
    </w:p>
    <w:p w14:paraId="5680481E">
      <w:pPr>
        <w:pStyle w:val="8"/>
        <w:spacing w:before="17"/>
        <w:rPr>
          <w:rFonts w:hint="default" w:ascii="Times New Roman" w:hAnsi="Times New Roman" w:cs="Times New Roman"/>
          <w:sz w:val="28"/>
          <w:szCs w:val="28"/>
        </w:rPr>
      </w:pPr>
    </w:p>
    <w:p w14:paraId="46376399">
      <w:pPr>
        <w:pStyle w:val="8"/>
        <w:spacing w:before="17"/>
        <w:rPr>
          <w:rFonts w:hint="default" w:ascii="Times New Roman" w:hAnsi="Times New Roman" w:cs="Times New Roman"/>
          <w:sz w:val="28"/>
          <w:szCs w:val="28"/>
        </w:rPr>
      </w:pPr>
    </w:p>
    <w:p w14:paraId="6C75E609">
      <w:pPr>
        <w:pStyle w:val="8"/>
        <w:spacing w:before="17"/>
        <w:rPr>
          <w:rFonts w:hint="default" w:ascii="Times New Roman" w:hAnsi="Times New Roman" w:cs="Times New Roman"/>
          <w:sz w:val="28"/>
          <w:szCs w:val="28"/>
        </w:rPr>
      </w:pPr>
    </w:p>
    <w:p w14:paraId="279C66FB">
      <w:pPr>
        <w:pStyle w:val="8"/>
        <w:spacing w:before="17"/>
        <w:rPr>
          <w:rFonts w:hint="default" w:ascii="Times New Roman" w:hAnsi="Times New Roman" w:cs="Times New Roman"/>
          <w:sz w:val="28"/>
          <w:szCs w:val="28"/>
        </w:rPr>
      </w:pPr>
    </w:p>
    <w:p w14:paraId="1CA4FF98">
      <w:pPr>
        <w:pStyle w:val="8"/>
        <w:spacing w:before="17"/>
        <w:rPr>
          <w:rFonts w:hint="default" w:ascii="Times New Roman" w:hAnsi="Times New Roman" w:cs="Times New Roman"/>
          <w:sz w:val="28"/>
          <w:szCs w:val="28"/>
        </w:rPr>
      </w:pPr>
    </w:p>
    <w:p w14:paraId="5C23034B">
      <w:pPr>
        <w:pStyle w:val="8"/>
        <w:spacing w:before="17"/>
        <w:rPr>
          <w:rFonts w:hint="default" w:ascii="Times New Roman" w:hAnsi="Times New Roman" w:cs="Times New Roman"/>
          <w:sz w:val="28"/>
          <w:szCs w:val="28"/>
        </w:rPr>
      </w:pPr>
    </w:p>
    <w:p w14:paraId="143C686D">
      <w:pPr>
        <w:pStyle w:val="8"/>
        <w:spacing w:before="17"/>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Chọn thư mục và bắt đầu tìm kiếm thư mục ta muốn và chọn</w:t>
      </w:r>
    </w:p>
    <w:p w14:paraId="6A3785D6">
      <w:pPr>
        <w:pStyle w:val="8"/>
        <w:spacing w:before="17"/>
        <w:rPr>
          <w:rFonts w:hint="default" w:ascii="Times New Roman" w:hAnsi="Times New Roman" w:cs="Times New Roman"/>
          <w:sz w:val="28"/>
          <w:szCs w:val="28"/>
          <w:lang w:val="en-US"/>
        </w:rPr>
      </w:pPr>
    </w:p>
    <w:p w14:paraId="68346336">
      <w:pPr>
        <w:pStyle w:val="8"/>
        <w:spacing w:before="17"/>
        <w:jc w:val="center"/>
      </w:pPr>
      <w:r>
        <w:drawing>
          <wp:inline distT="0" distB="0" distL="114300" distR="114300">
            <wp:extent cx="5577205" cy="3157855"/>
            <wp:effectExtent l="0" t="0" r="635" b="1206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9"/>
                    <a:stretch>
                      <a:fillRect/>
                    </a:stretch>
                  </pic:blipFill>
                  <pic:spPr>
                    <a:xfrm>
                      <a:off x="0" y="0"/>
                      <a:ext cx="5577205" cy="3157855"/>
                    </a:xfrm>
                    <a:prstGeom prst="rect">
                      <a:avLst/>
                    </a:prstGeom>
                    <a:noFill/>
                    <a:ln>
                      <a:noFill/>
                    </a:ln>
                  </pic:spPr>
                </pic:pic>
              </a:graphicData>
            </a:graphic>
          </wp:inline>
        </w:drawing>
      </w:r>
    </w:p>
    <w:p w14:paraId="66E8502B">
      <w:pPr>
        <w:pStyle w:val="8"/>
        <w:spacing w:before="17"/>
        <w:jc w:val="center"/>
        <w:rPr>
          <w:rFonts w:hint="default"/>
          <w:lang w:val="en-US"/>
        </w:rPr>
      </w:pPr>
    </w:p>
    <w:p w14:paraId="12ECA44E">
      <w:pPr>
        <w:pStyle w:val="8"/>
        <w:spacing w:before="4"/>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Thư mục được hiển thị theo tên loại và kích thước</w:t>
      </w:r>
    </w:p>
    <w:p w14:paraId="598FA2B5">
      <w:pPr>
        <w:pStyle w:val="8"/>
        <w:spacing w:before="4"/>
        <w:rPr>
          <w:rFonts w:hint="default" w:ascii="Times New Roman" w:hAnsi="Times New Roman" w:cs="Times New Roman"/>
          <w:sz w:val="28"/>
          <w:szCs w:val="28"/>
        </w:rPr>
      </w:pPr>
      <w:r>
        <w:drawing>
          <wp:inline distT="0" distB="0" distL="114300" distR="114300">
            <wp:extent cx="5582285" cy="4024630"/>
            <wp:effectExtent l="0" t="0" r="10795" b="1397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10"/>
                    <a:stretch>
                      <a:fillRect/>
                    </a:stretch>
                  </pic:blipFill>
                  <pic:spPr>
                    <a:xfrm>
                      <a:off x="0" y="0"/>
                      <a:ext cx="5582285" cy="4024630"/>
                    </a:xfrm>
                    <a:prstGeom prst="rect">
                      <a:avLst/>
                    </a:prstGeom>
                    <a:noFill/>
                    <a:ln>
                      <a:noFill/>
                    </a:ln>
                  </pic:spPr>
                </pic:pic>
              </a:graphicData>
            </a:graphic>
          </wp:inline>
        </w:drawing>
      </w:r>
    </w:p>
    <w:p w14:paraId="6E45CDB0">
      <w:pPr>
        <w:pStyle w:val="8"/>
        <w:spacing w:before="4"/>
        <w:rPr>
          <w:rFonts w:hint="default" w:ascii="Times New Roman" w:hAnsi="Times New Roman" w:cs="Times New Roman"/>
          <w:sz w:val="28"/>
          <w:szCs w:val="28"/>
        </w:rPr>
      </w:pPr>
    </w:p>
    <w:p w14:paraId="65F49881">
      <w:pPr>
        <w:pStyle w:val="8"/>
        <w:spacing w:before="4"/>
        <w:rPr>
          <w:rFonts w:hint="default" w:ascii="Times New Roman" w:hAnsi="Times New Roman" w:cs="Times New Roman"/>
          <w:sz w:val="28"/>
          <w:szCs w:val="28"/>
        </w:rPr>
      </w:pPr>
    </w:p>
    <w:p w14:paraId="10A6B520">
      <w:pPr>
        <w:pStyle w:val="8"/>
        <w:spacing w:before="4"/>
        <w:rPr>
          <w:rFonts w:hint="default" w:ascii="Times New Roman" w:hAnsi="Times New Roman" w:cs="Times New Roman"/>
          <w:sz w:val="28"/>
          <w:szCs w:val="28"/>
        </w:rPr>
      </w:pPr>
    </w:p>
    <w:p w14:paraId="02643E2E">
      <w:pPr>
        <w:pStyle w:val="8"/>
        <w:spacing w:before="4"/>
        <w:rPr>
          <w:rFonts w:hint="default" w:ascii="Times New Roman" w:hAnsi="Times New Roman" w:cs="Times New Roman"/>
          <w:sz w:val="28"/>
          <w:szCs w:val="28"/>
        </w:rPr>
      </w:pPr>
    </w:p>
    <w:p w14:paraId="34607AEF">
      <w:pPr>
        <w:pStyle w:val="8"/>
        <w:spacing w:before="4"/>
        <w:rPr>
          <w:rFonts w:hint="default" w:ascii="Times New Roman" w:hAnsi="Times New Roman" w:cs="Times New Roman"/>
          <w:sz w:val="28"/>
          <w:szCs w:val="28"/>
        </w:rPr>
      </w:pPr>
    </w:p>
    <w:p w14:paraId="62747B29">
      <w:pPr>
        <w:pStyle w:val="8"/>
        <w:spacing w:before="4"/>
        <w:rPr>
          <w:rFonts w:hint="default" w:ascii="Times New Roman" w:hAnsi="Times New Roman" w:cs="Times New Roman"/>
          <w:sz w:val="28"/>
          <w:szCs w:val="28"/>
        </w:rPr>
      </w:pPr>
    </w:p>
    <w:p w14:paraId="0DAEE74C">
      <w:pPr>
        <w:pStyle w:val="8"/>
        <w:spacing w:before="4"/>
        <w:rPr>
          <w:rFonts w:hint="default" w:ascii="Times New Roman" w:hAnsi="Times New Roman" w:cs="Times New Roman"/>
          <w:sz w:val="28"/>
          <w:szCs w:val="28"/>
        </w:rPr>
      </w:pPr>
    </w:p>
    <w:p w14:paraId="0E1171D9">
      <w:pPr>
        <w:pStyle w:val="8"/>
        <w:spacing w:before="4"/>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Chọn file ta muốn và bấm mở tập tin ta được kết quả</w:t>
      </w:r>
    </w:p>
    <w:p w14:paraId="6615254F">
      <w:pPr>
        <w:pStyle w:val="8"/>
        <w:spacing w:before="4"/>
        <w:rPr>
          <w:rFonts w:hint="default" w:ascii="Times New Roman" w:hAnsi="Times New Roman" w:cs="Times New Roman"/>
          <w:sz w:val="28"/>
          <w:szCs w:val="28"/>
          <w:lang w:val="en-US"/>
        </w:rPr>
      </w:pPr>
    </w:p>
    <w:p w14:paraId="5C4F334F">
      <w:pPr>
        <w:pStyle w:val="8"/>
        <w:spacing w:before="4"/>
      </w:pPr>
      <w:r>
        <w:drawing>
          <wp:inline distT="0" distB="0" distL="114300" distR="114300">
            <wp:extent cx="5577205" cy="3832860"/>
            <wp:effectExtent l="0" t="0" r="635" b="762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pic:cNvPicPr>
                  </pic:nvPicPr>
                  <pic:blipFill>
                    <a:blip r:embed="rId11"/>
                    <a:stretch>
                      <a:fillRect/>
                    </a:stretch>
                  </pic:blipFill>
                  <pic:spPr>
                    <a:xfrm>
                      <a:off x="0" y="0"/>
                      <a:ext cx="5577205" cy="3832860"/>
                    </a:xfrm>
                    <a:prstGeom prst="rect">
                      <a:avLst/>
                    </a:prstGeom>
                    <a:noFill/>
                    <a:ln>
                      <a:noFill/>
                    </a:ln>
                  </pic:spPr>
                </pic:pic>
              </a:graphicData>
            </a:graphic>
          </wp:inline>
        </w:drawing>
      </w:r>
    </w:p>
    <w:p w14:paraId="6F44E160">
      <w:pPr>
        <w:pStyle w:val="8"/>
        <w:spacing w:before="4"/>
        <w:rPr>
          <w:rFonts w:hint="default"/>
        </w:rPr>
      </w:pPr>
    </w:p>
    <w:p w14:paraId="7F35BF49">
      <w:pPr>
        <w:pStyle w:val="8"/>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Code bài :</w:t>
      </w:r>
    </w:p>
    <w:p w14:paraId="7A08A67E">
      <w:pPr>
        <w:pStyle w:val="5"/>
        <w:numPr>
          <w:ilvl w:val="0"/>
          <w:numId w:val="0"/>
        </w:numPr>
        <w:tabs>
          <w:tab w:val="left" w:pos="891"/>
        </w:tabs>
        <w:spacing w:before="0" w:after="0" w:line="240" w:lineRule="auto"/>
        <w:ind w:right="0" w:rightChars="0"/>
        <w:jc w:val="left"/>
        <w:rPr>
          <w:rFonts w:hint="default" w:ascii="Times New Roman" w:hAnsi="Times New Roman" w:cs="Times New Roman"/>
          <w:sz w:val="28"/>
          <w:szCs w:val="28"/>
        </w:rPr>
      </w:pPr>
      <w:bookmarkStart w:id="24" w:name="_bookmark35"/>
      <w:bookmarkEnd w:id="24"/>
      <w:bookmarkStart w:id="25" w:name="_bookmark34"/>
      <w:bookmarkEnd w:id="25"/>
    </w:p>
    <w:p w14:paraId="4ECFF12D">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569CD6"/>
          <w:kern w:val="0"/>
          <w:sz w:val="28"/>
          <w:szCs w:val="28"/>
          <w:shd w:val="clear" w:fill="1E1E1E"/>
          <w:lang w:val="en-US" w:eastAsia="zh-CN" w:bidi="ar"/>
        </w:rPr>
        <w:t>import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os</w:t>
      </w:r>
    </w:p>
    <w:p w14:paraId="39D8639D">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569CD6"/>
          <w:kern w:val="0"/>
          <w:sz w:val="28"/>
          <w:szCs w:val="28"/>
          <w:shd w:val="clear" w:fill="1E1E1E"/>
          <w:lang w:val="en-US" w:eastAsia="zh-CN" w:bidi="ar"/>
        </w:rPr>
        <w:t>import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tkinter </w:t>
      </w:r>
      <w:r>
        <w:rPr>
          <w:rFonts w:hint="default" w:ascii="Times New Roman" w:hAnsi="Times New Roman" w:eastAsia="Consolas" w:cs="Times New Roman"/>
          <w:b w:val="0"/>
          <w:bCs w:val="0"/>
          <w:color w:val="569CD6"/>
          <w:kern w:val="0"/>
          <w:sz w:val="28"/>
          <w:szCs w:val="28"/>
          <w:shd w:val="clear" w:fill="1E1E1E"/>
          <w:lang w:val="en-US" w:eastAsia="zh-CN" w:bidi="ar"/>
        </w:rPr>
        <w:t>as</w:t>
      </w:r>
      <w:r>
        <w:rPr>
          <w:rFonts w:hint="default" w:ascii="Times New Roman" w:hAnsi="Times New Roman" w:eastAsia="Consolas" w:cs="Times New Roman"/>
          <w:b w:val="0"/>
          <w:bCs w:val="0"/>
          <w:color w:val="D4D4D4"/>
          <w:kern w:val="0"/>
          <w:sz w:val="28"/>
          <w:szCs w:val="28"/>
          <w:shd w:val="clear" w:fill="1E1E1E"/>
          <w:lang w:val="en-US" w:eastAsia="zh-CN" w:bidi="ar"/>
        </w:rPr>
        <w:t xml:space="preserve"> tk</w:t>
      </w:r>
    </w:p>
    <w:p w14:paraId="32677D2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569CD6"/>
          <w:kern w:val="0"/>
          <w:sz w:val="28"/>
          <w:szCs w:val="28"/>
          <w:shd w:val="clear" w:fill="1E1E1E"/>
          <w:lang w:val="en-US" w:eastAsia="zh-CN" w:bidi="ar"/>
        </w:rPr>
        <w:t>from</w:t>
      </w:r>
      <w:r>
        <w:rPr>
          <w:rFonts w:hint="default" w:ascii="Times New Roman" w:hAnsi="Times New Roman" w:eastAsia="Consolas" w:cs="Times New Roman"/>
          <w:b w:val="0"/>
          <w:bCs w:val="0"/>
          <w:color w:val="D4D4D4"/>
          <w:kern w:val="0"/>
          <w:sz w:val="28"/>
          <w:szCs w:val="28"/>
          <w:shd w:val="clear" w:fill="1E1E1E"/>
          <w:lang w:val="en-US" w:eastAsia="zh-CN" w:bidi="ar"/>
        </w:rPr>
        <w:t xml:space="preserve"> tkinter </w:t>
      </w:r>
      <w:r>
        <w:rPr>
          <w:rFonts w:hint="default" w:ascii="Times New Roman" w:hAnsi="Times New Roman" w:eastAsia="Consolas" w:cs="Times New Roman"/>
          <w:b w:val="0"/>
          <w:bCs w:val="0"/>
          <w:color w:val="569CD6"/>
          <w:kern w:val="0"/>
          <w:sz w:val="28"/>
          <w:szCs w:val="28"/>
          <w:shd w:val="clear" w:fill="1E1E1E"/>
          <w:lang w:val="en-US" w:eastAsia="zh-CN" w:bidi="ar"/>
        </w:rPr>
        <w:t>import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ttk, filedialog, messagebox</w:t>
      </w:r>
    </w:p>
    <w:p w14:paraId="0E238D0D">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569CD6"/>
          <w:kern w:val="0"/>
          <w:sz w:val="28"/>
          <w:szCs w:val="28"/>
          <w:shd w:val="clear" w:fill="1E1E1E"/>
          <w:lang w:val="en-US" w:eastAsia="zh-CN" w:bidi="ar"/>
        </w:rPr>
        <w:t>from</w:t>
      </w:r>
      <w:r>
        <w:rPr>
          <w:rFonts w:hint="default" w:ascii="Times New Roman" w:hAnsi="Times New Roman" w:eastAsia="Consolas" w:cs="Times New Roman"/>
          <w:b w:val="0"/>
          <w:bCs w:val="0"/>
          <w:color w:val="D4D4D4"/>
          <w:kern w:val="0"/>
          <w:sz w:val="28"/>
          <w:szCs w:val="28"/>
          <w:shd w:val="clear" w:fill="1E1E1E"/>
          <w:lang w:val="en-US" w:eastAsia="zh-CN" w:bidi="ar"/>
        </w:rPr>
        <w:t xml:space="preserve"> tkinter.font </w:t>
      </w:r>
      <w:r>
        <w:rPr>
          <w:rFonts w:hint="default" w:ascii="Times New Roman" w:hAnsi="Times New Roman" w:eastAsia="Consolas" w:cs="Times New Roman"/>
          <w:b w:val="0"/>
          <w:bCs w:val="0"/>
          <w:color w:val="569CD6"/>
          <w:kern w:val="0"/>
          <w:sz w:val="28"/>
          <w:szCs w:val="28"/>
          <w:shd w:val="clear" w:fill="1E1E1E"/>
          <w:lang w:val="en-US" w:eastAsia="zh-CN" w:bidi="ar"/>
        </w:rPr>
        <w:t>import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Font</w:t>
      </w:r>
    </w:p>
    <w:p w14:paraId="4E1D6018">
      <w:pPr>
        <w:keepNext w:val="0"/>
        <w:keepLines w:val="0"/>
        <w:widowControl/>
        <w:suppressLineNumbers w:val="0"/>
        <w:shd w:val="clear" w:fill="1E1E1E"/>
        <w:spacing w:after="168" w:afterAutospacing="0" w:line="228" w:lineRule="atLeast"/>
        <w:jc w:val="left"/>
        <w:rPr>
          <w:rFonts w:hint="default" w:ascii="Times New Roman" w:hAnsi="Times New Roman" w:eastAsia="Consolas" w:cs="Times New Roman"/>
          <w:b w:val="0"/>
          <w:bCs w:val="0"/>
          <w:color w:val="D4D4D4"/>
          <w:sz w:val="28"/>
          <w:szCs w:val="28"/>
        </w:rPr>
      </w:pPr>
    </w:p>
    <w:p w14:paraId="7D86F8E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569CD6"/>
          <w:kern w:val="0"/>
          <w:sz w:val="28"/>
          <w:szCs w:val="28"/>
          <w:shd w:val="clear" w:fill="1E1E1E"/>
          <w:lang w:val="en-US" w:eastAsia="zh-CN" w:bidi="ar"/>
        </w:rPr>
        <w:t>class</w:t>
      </w:r>
      <w:r>
        <w:rPr>
          <w:rFonts w:hint="default" w:ascii="Times New Roman" w:hAnsi="Times New Roman" w:eastAsia="Consolas" w:cs="Times New Roman"/>
          <w:b w:val="0"/>
          <w:bCs w:val="0"/>
          <w:color w:val="D4D4D4"/>
          <w:kern w:val="0"/>
          <w:sz w:val="28"/>
          <w:szCs w:val="28"/>
          <w:shd w:val="clear" w:fill="1E1E1E"/>
          <w:lang w:val="en-US" w:eastAsia="zh-CN" w:bidi="ar"/>
        </w:rPr>
        <w:t xml:space="preserve"> DirectoryManagerApp:</w:t>
      </w:r>
    </w:p>
    <w:p w14:paraId="6915040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def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__init__(self, root):</w:t>
      </w:r>
    </w:p>
    <w:p w14:paraId="17EC7FDB">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.root = root</w:t>
      </w:r>
    </w:p>
    <w:p w14:paraId="1C8C76B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.root.title(</w:t>
      </w:r>
      <w:r>
        <w:rPr>
          <w:rFonts w:hint="default" w:ascii="Times New Roman" w:hAnsi="Times New Roman" w:eastAsia="Consolas" w:cs="Times New Roman"/>
          <w:b w:val="0"/>
          <w:bCs w:val="0"/>
          <w:color w:val="CE9178"/>
          <w:kern w:val="0"/>
          <w:sz w:val="28"/>
          <w:szCs w:val="28"/>
          <w:shd w:val="clear" w:fill="1E1E1E"/>
          <w:lang w:val="en-US" w:eastAsia="zh-CN" w:bidi="ar"/>
        </w:rPr>
        <w:t>"Trình quản lý thư mục"</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1400573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.root.geometry(</w:t>
      </w:r>
      <w:r>
        <w:rPr>
          <w:rFonts w:hint="default" w:ascii="Times New Roman" w:hAnsi="Times New Roman" w:eastAsia="Consolas" w:cs="Times New Roman"/>
          <w:b w:val="0"/>
          <w:bCs w:val="0"/>
          <w:color w:val="CE9178"/>
          <w:kern w:val="0"/>
          <w:sz w:val="28"/>
          <w:szCs w:val="28"/>
          <w:shd w:val="clear" w:fill="1E1E1E"/>
          <w:lang w:val="en-US" w:eastAsia="zh-CN" w:bidi="ar"/>
        </w:rPr>
        <w:t>"800x600"</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65006F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4376C4D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Tạo font đậm cho tiêu đề</w:t>
      </w:r>
    </w:p>
    <w:p w14:paraId="4CF5E66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bold_font = Font(weight=</w:t>
      </w:r>
      <w:r>
        <w:rPr>
          <w:rFonts w:hint="default" w:ascii="Times New Roman" w:hAnsi="Times New Roman" w:eastAsia="Consolas" w:cs="Times New Roman"/>
          <w:b w:val="0"/>
          <w:bCs w:val="0"/>
          <w:color w:val="CE9178"/>
          <w:kern w:val="0"/>
          <w:sz w:val="28"/>
          <w:szCs w:val="28"/>
          <w:shd w:val="clear" w:fill="1E1E1E"/>
          <w:lang w:val="en-US" w:eastAsia="zh-CN" w:bidi="ar"/>
        </w:rPr>
        <w:t>"bold"</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7A46F7D4">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26FC6DD5">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Frame chính</w:t>
      </w:r>
    </w:p>
    <w:p w14:paraId="1F64AFC0">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.main_frame = ttk.Frame(root, padding=</w:t>
      </w:r>
      <w:r>
        <w:rPr>
          <w:rFonts w:hint="default" w:ascii="Times New Roman" w:hAnsi="Times New Roman" w:eastAsia="Consolas" w:cs="Times New Roman"/>
          <w:b w:val="0"/>
          <w:bCs w:val="0"/>
          <w:color w:val="CE9178"/>
          <w:kern w:val="0"/>
          <w:sz w:val="28"/>
          <w:szCs w:val="28"/>
          <w:shd w:val="clear" w:fill="1E1E1E"/>
          <w:lang w:val="en-US" w:eastAsia="zh-CN" w:bidi="ar"/>
        </w:rPr>
        <w:t>"10"</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2D2E9BD4">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.main_frame.pack(fill=tk.BOTH, expand=</w:t>
      </w:r>
      <w:r>
        <w:rPr>
          <w:rFonts w:hint="default" w:ascii="Times New Roman" w:hAnsi="Times New Roman" w:eastAsia="Consolas" w:cs="Times New Roman"/>
          <w:b w:val="0"/>
          <w:bCs w:val="0"/>
          <w:color w:val="569CD6"/>
          <w:kern w:val="0"/>
          <w:sz w:val="28"/>
          <w:szCs w:val="28"/>
          <w:shd w:val="clear" w:fill="1E1E1E"/>
          <w:lang w:val="en-US" w:eastAsia="zh-CN" w:bidi="ar"/>
        </w:rPr>
        <w:t>True</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205010A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24CC023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Tiêu đề</w:t>
      </w:r>
    </w:p>
    <w:p w14:paraId="6383BEDC">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.title_label = ttk.Label(</w:t>
      </w:r>
    </w:p>
    <w:p w14:paraId="39685A20">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 xml:space="preserve">.main_frame, </w:t>
      </w:r>
    </w:p>
    <w:p w14:paraId="2118354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text=</w:t>
      </w:r>
      <w:r>
        <w:rPr>
          <w:rFonts w:hint="default" w:ascii="Times New Roman" w:hAnsi="Times New Roman" w:eastAsia="Consolas" w:cs="Times New Roman"/>
          <w:b w:val="0"/>
          <w:bCs w:val="0"/>
          <w:color w:val="CE9178"/>
          <w:kern w:val="0"/>
          <w:sz w:val="28"/>
          <w:szCs w:val="28"/>
          <w:shd w:val="clear" w:fill="1E1E1E"/>
          <w:lang w:val="en-US" w:eastAsia="zh-CN" w:bidi="ar"/>
        </w:rPr>
        <w:t>"QUẢN LÝ TẬP TIN TRONG THƯ MỤC"</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1A50083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font=bold_font</w:t>
      </w:r>
    </w:p>
    <w:p w14:paraId="64C423EB">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w:t>
      </w:r>
    </w:p>
    <w:p w14:paraId="43F2E8D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.title_label.pack(pady=</w:t>
      </w:r>
      <w:r>
        <w:rPr>
          <w:rFonts w:hint="default" w:ascii="Times New Roman" w:hAnsi="Times New Roman" w:eastAsia="Consolas" w:cs="Times New Roman"/>
          <w:b w:val="0"/>
          <w:bCs w:val="0"/>
          <w:color w:val="B5CEA8"/>
          <w:kern w:val="0"/>
          <w:sz w:val="28"/>
          <w:szCs w:val="28"/>
          <w:shd w:val="clear" w:fill="1E1E1E"/>
          <w:lang w:val="en-US" w:eastAsia="zh-CN" w:bidi="ar"/>
        </w:rPr>
        <w:t>10</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6E521A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561E13D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Frame chứa nút chọn thư mục</w:t>
      </w:r>
    </w:p>
    <w:p w14:paraId="2A58B03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.button_frame = ttk.Frame(</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.main_frame)</w:t>
      </w:r>
    </w:p>
    <w:p w14:paraId="57FFA47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.button_frame.pack(fill=tk.X, pady=</w:t>
      </w:r>
      <w:r>
        <w:rPr>
          <w:rFonts w:hint="default" w:ascii="Times New Roman" w:hAnsi="Times New Roman" w:eastAsia="Consolas" w:cs="Times New Roman"/>
          <w:b w:val="0"/>
          <w:bCs w:val="0"/>
          <w:color w:val="B5CEA8"/>
          <w:kern w:val="0"/>
          <w:sz w:val="28"/>
          <w:szCs w:val="28"/>
          <w:shd w:val="clear" w:fill="1E1E1E"/>
          <w:lang w:val="en-US" w:eastAsia="zh-CN" w:bidi="ar"/>
        </w:rPr>
        <w:t>5</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D22B2C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5DA3F60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Nút chọn thư mục</w:t>
      </w:r>
    </w:p>
    <w:p w14:paraId="5A6B6D8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.select_button = ttk.Button(</w:t>
      </w:r>
    </w:p>
    <w:p w14:paraId="41C7BEE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 xml:space="preserve">.button_frame, </w:t>
      </w:r>
    </w:p>
    <w:p w14:paraId="71E0BCF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text=</w:t>
      </w:r>
      <w:r>
        <w:rPr>
          <w:rFonts w:hint="default" w:ascii="Times New Roman" w:hAnsi="Times New Roman" w:eastAsia="Consolas" w:cs="Times New Roman"/>
          <w:b w:val="0"/>
          <w:bCs w:val="0"/>
          <w:color w:val="CE9178"/>
          <w:kern w:val="0"/>
          <w:sz w:val="28"/>
          <w:szCs w:val="28"/>
          <w:shd w:val="clear" w:fill="1E1E1E"/>
          <w:lang w:val="en-US" w:eastAsia="zh-CN" w:bidi="ar"/>
        </w:rPr>
        <w:t>"Chọn thư mục"</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6997A3D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command=</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.select_directory</w:t>
      </w:r>
    </w:p>
    <w:p w14:paraId="19F7E6C8">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w:t>
      </w:r>
    </w:p>
    <w:p w14:paraId="3B0CFE1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.select_button.pack(side=tk.LEFT)</w:t>
      </w:r>
    </w:p>
    <w:p w14:paraId="5E384FB4">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78465F4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Nút mở file</w:t>
      </w:r>
    </w:p>
    <w:p w14:paraId="56711964">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.open_button = ttk.Button(</w:t>
      </w:r>
    </w:p>
    <w:p w14:paraId="48C7937C">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 xml:space="preserve">.button_frame, </w:t>
      </w:r>
    </w:p>
    <w:p w14:paraId="0D58CE9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text=</w:t>
      </w:r>
      <w:r>
        <w:rPr>
          <w:rFonts w:hint="default" w:ascii="Times New Roman" w:hAnsi="Times New Roman" w:eastAsia="Consolas" w:cs="Times New Roman"/>
          <w:b w:val="0"/>
          <w:bCs w:val="0"/>
          <w:color w:val="CE9178"/>
          <w:kern w:val="0"/>
          <w:sz w:val="28"/>
          <w:szCs w:val="28"/>
          <w:shd w:val="clear" w:fill="1E1E1E"/>
          <w:lang w:val="en-US" w:eastAsia="zh-CN" w:bidi="ar"/>
        </w:rPr>
        <w:t>"Mở tập tin"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69478CA5">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command=</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.open_file,</w:t>
      </w:r>
    </w:p>
    <w:p w14:paraId="07EF23A0">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state=tk.DISABLED</w:t>
      </w:r>
    </w:p>
    <w:p w14:paraId="2A27070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w:t>
      </w:r>
    </w:p>
    <w:p w14:paraId="0D5FDB5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.open_button.pack(side=tk.LEFT, padx=</w:t>
      </w:r>
      <w:r>
        <w:rPr>
          <w:rFonts w:hint="default" w:ascii="Times New Roman" w:hAnsi="Times New Roman" w:eastAsia="Consolas" w:cs="Times New Roman"/>
          <w:b w:val="0"/>
          <w:bCs w:val="0"/>
          <w:color w:val="B5CEA8"/>
          <w:kern w:val="0"/>
          <w:sz w:val="28"/>
          <w:szCs w:val="28"/>
          <w:shd w:val="clear" w:fill="1E1E1E"/>
          <w:lang w:val="en-US" w:eastAsia="zh-CN" w:bidi="ar"/>
        </w:rPr>
        <w:t>5</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069CD8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37207AD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Thanh cuộn</w:t>
      </w:r>
    </w:p>
    <w:p w14:paraId="0CD70E50">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.scrollbar = ttk.Scrollbar(</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.main_frame)</w:t>
      </w:r>
    </w:p>
    <w:p w14:paraId="248CFC6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.scrollbar.pack(side=tk.RIGHT, fill=tk.Y)</w:t>
      </w:r>
    </w:p>
    <w:p w14:paraId="2661AE1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16B8D404">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Treeview để hiển thị file</w:t>
      </w:r>
    </w:p>
    <w:p w14:paraId="4DC46C15">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 = ttk.Treeview(</w:t>
      </w:r>
    </w:p>
    <w:p w14:paraId="6487651C">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 xml:space="preserve">.main_frame, </w:t>
      </w:r>
    </w:p>
    <w:p w14:paraId="1AEB12D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columns=(</w:t>
      </w:r>
      <w:r>
        <w:rPr>
          <w:rFonts w:hint="default" w:ascii="Times New Roman" w:hAnsi="Times New Roman" w:eastAsia="Consolas" w:cs="Times New Roman"/>
          <w:b w:val="0"/>
          <w:bCs w:val="0"/>
          <w:color w:val="CE9178"/>
          <w:kern w:val="0"/>
          <w:sz w:val="28"/>
          <w:szCs w:val="28"/>
          <w:shd w:val="clear" w:fill="1E1E1E"/>
          <w:lang w:val="en-US" w:eastAsia="zh-CN" w:bidi="ar"/>
        </w:rPr>
        <w:t>"Type"</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"Size"</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64D06565">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yscrollcommand=</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.scrollbar.set,</w:t>
      </w:r>
    </w:p>
    <w:p w14:paraId="71495D28">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selectmode=</w:t>
      </w:r>
      <w:r>
        <w:rPr>
          <w:rFonts w:hint="default" w:ascii="Times New Roman" w:hAnsi="Times New Roman" w:eastAsia="Consolas" w:cs="Times New Roman"/>
          <w:b w:val="0"/>
          <w:bCs w:val="0"/>
          <w:color w:val="CE9178"/>
          <w:kern w:val="0"/>
          <w:sz w:val="28"/>
          <w:szCs w:val="28"/>
          <w:shd w:val="clear" w:fill="1E1E1E"/>
          <w:lang w:val="en-US" w:eastAsia="zh-CN" w:bidi="ar"/>
        </w:rPr>
        <w:t>"browse"</w:t>
      </w:r>
    </w:p>
    <w:p w14:paraId="6BB44700">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w:t>
      </w:r>
    </w:p>
    <w:p w14:paraId="2433644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.tree.pack(fill=tk.BOTH, expand=</w:t>
      </w:r>
      <w:r>
        <w:rPr>
          <w:rFonts w:hint="default" w:ascii="Times New Roman" w:hAnsi="Times New Roman" w:eastAsia="Consolas" w:cs="Times New Roman"/>
          <w:b w:val="0"/>
          <w:bCs w:val="0"/>
          <w:color w:val="569CD6"/>
          <w:kern w:val="0"/>
          <w:sz w:val="28"/>
          <w:szCs w:val="28"/>
          <w:shd w:val="clear" w:fill="1E1E1E"/>
          <w:lang w:val="en-US" w:eastAsia="zh-CN" w:bidi="ar"/>
        </w:rPr>
        <w:t>True</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4A376DEC">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42286E20">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Cấu hình thanh cuộn</w:t>
      </w:r>
    </w:p>
    <w:p w14:paraId="5B8F6D88">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.scrollbar.config(command=</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.tree.yview)</w:t>
      </w:r>
    </w:p>
    <w:p w14:paraId="173FDAC8">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4C21D94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Đặt tên cho các cột</w:t>
      </w:r>
    </w:p>
    <w:p w14:paraId="0EF298F5">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.tree.heading(</w:t>
      </w:r>
      <w:r>
        <w:rPr>
          <w:rFonts w:hint="default" w:ascii="Times New Roman" w:hAnsi="Times New Roman" w:eastAsia="Consolas" w:cs="Times New Roman"/>
          <w:b w:val="0"/>
          <w:bCs w:val="0"/>
          <w:color w:val="CE9178"/>
          <w:kern w:val="0"/>
          <w:sz w:val="28"/>
          <w:szCs w:val="28"/>
          <w:shd w:val="clear" w:fill="1E1E1E"/>
          <w:lang w:val="en-US" w:eastAsia="zh-CN" w:bidi="ar"/>
        </w:rPr>
        <w:t>"#0"</w:t>
      </w:r>
      <w:r>
        <w:rPr>
          <w:rFonts w:hint="default" w:ascii="Times New Roman" w:hAnsi="Times New Roman" w:eastAsia="Consolas" w:cs="Times New Roman"/>
          <w:b w:val="0"/>
          <w:bCs w:val="0"/>
          <w:color w:val="D4D4D4"/>
          <w:kern w:val="0"/>
          <w:sz w:val="28"/>
          <w:szCs w:val="28"/>
          <w:shd w:val="clear" w:fill="1E1E1E"/>
          <w:lang w:val="en-US" w:eastAsia="zh-CN" w:bidi="ar"/>
        </w:rPr>
        <w:t>, text=</w:t>
      </w:r>
      <w:r>
        <w:rPr>
          <w:rFonts w:hint="default" w:ascii="Times New Roman" w:hAnsi="Times New Roman" w:eastAsia="Consolas" w:cs="Times New Roman"/>
          <w:b w:val="0"/>
          <w:bCs w:val="0"/>
          <w:color w:val="CE9178"/>
          <w:kern w:val="0"/>
          <w:sz w:val="28"/>
          <w:szCs w:val="28"/>
          <w:shd w:val="clear" w:fill="1E1E1E"/>
          <w:lang w:val="en-US" w:eastAsia="zh-CN" w:bidi="ar"/>
        </w:rPr>
        <w:t>"Tên tập tin"</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7FB5ADD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.tree.heading(</w:t>
      </w:r>
      <w:r>
        <w:rPr>
          <w:rFonts w:hint="default" w:ascii="Times New Roman" w:hAnsi="Times New Roman" w:eastAsia="Consolas" w:cs="Times New Roman"/>
          <w:b w:val="0"/>
          <w:bCs w:val="0"/>
          <w:color w:val="CE9178"/>
          <w:kern w:val="0"/>
          <w:sz w:val="28"/>
          <w:szCs w:val="28"/>
          <w:shd w:val="clear" w:fill="1E1E1E"/>
          <w:lang w:val="en-US" w:eastAsia="zh-CN" w:bidi="ar"/>
        </w:rPr>
        <w:t>"Type"</w:t>
      </w:r>
      <w:r>
        <w:rPr>
          <w:rFonts w:hint="default" w:ascii="Times New Roman" w:hAnsi="Times New Roman" w:eastAsia="Consolas" w:cs="Times New Roman"/>
          <w:b w:val="0"/>
          <w:bCs w:val="0"/>
          <w:color w:val="D4D4D4"/>
          <w:kern w:val="0"/>
          <w:sz w:val="28"/>
          <w:szCs w:val="28"/>
          <w:shd w:val="clear" w:fill="1E1E1E"/>
          <w:lang w:val="en-US" w:eastAsia="zh-CN" w:bidi="ar"/>
        </w:rPr>
        <w:t>, text=</w:t>
      </w:r>
      <w:r>
        <w:rPr>
          <w:rFonts w:hint="default" w:ascii="Times New Roman" w:hAnsi="Times New Roman" w:eastAsia="Consolas" w:cs="Times New Roman"/>
          <w:b w:val="0"/>
          <w:bCs w:val="0"/>
          <w:color w:val="CE9178"/>
          <w:kern w:val="0"/>
          <w:sz w:val="28"/>
          <w:szCs w:val="28"/>
          <w:shd w:val="clear" w:fill="1E1E1E"/>
          <w:lang w:val="en-US" w:eastAsia="zh-CN" w:bidi="ar"/>
        </w:rPr>
        <w:t>"Loại"</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6F3050B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.tree.heading(</w:t>
      </w:r>
      <w:r>
        <w:rPr>
          <w:rFonts w:hint="default" w:ascii="Times New Roman" w:hAnsi="Times New Roman" w:eastAsia="Consolas" w:cs="Times New Roman"/>
          <w:b w:val="0"/>
          <w:bCs w:val="0"/>
          <w:color w:val="CE9178"/>
          <w:kern w:val="0"/>
          <w:sz w:val="28"/>
          <w:szCs w:val="28"/>
          <w:shd w:val="clear" w:fill="1E1E1E"/>
          <w:lang w:val="en-US" w:eastAsia="zh-CN" w:bidi="ar"/>
        </w:rPr>
        <w:t>"Size"</w:t>
      </w:r>
      <w:r>
        <w:rPr>
          <w:rFonts w:hint="default" w:ascii="Times New Roman" w:hAnsi="Times New Roman" w:eastAsia="Consolas" w:cs="Times New Roman"/>
          <w:b w:val="0"/>
          <w:bCs w:val="0"/>
          <w:color w:val="D4D4D4"/>
          <w:kern w:val="0"/>
          <w:sz w:val="28"/>
          <w:szCs w:val="28"/>
          <w:shd w:val="clear" w:fill="1E1E1E"/>
          <w:lang w:val="en-US" w:eastAsia="zh-CN" w:bidi="ar"/>
        </w:rPr>
        <w:t>, text=</w:t>
      </w:r>
      <w:r>
        <w:rPr>
          <w:rFonts w:hint="default" w:ascii="Times New Roman" w:hAnsi="Times New Roman" w:eastAsia="Consolas" w:cs="Times New Roman"/>
          <w:b w:val="0"/>
          <w:bCs w:val="0"/>
          <w:color w:val="CE9178"/>
          <w:kern w:val="0"/>
          <w:sz w:val="28"/>
          <w:szCs w:val="28"/>
          <w:shd w:val="clear" w:fill="1E1E1E"/>
          <w:lang w:val="en-US" w:eastAsia="zh-CN" w:bidi="ar"/>
        </w:rPr>
        <w:t>"Kích thước (KB)"</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0054E1C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04F3730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Đặt chiều rộng cột</w:t>
      </w:r>
    </w:p>
    <w:p w14:paraId="216C4C3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.tree.column(</w:t>
      </w:r>
      <w:r>
        <w:rPr>
          <w:rFonts w:hint="default" w:ascii="Times New Roman" w:hAnsi="Times New Roman" w:eastAsia="Consolas" w:cs="Times New Roman"/>
          <w:b w:val="0"/>
          <w:bCs w:val="0"/>
          <w:color w:val="CE9178"/>
          <w:kern w:val="0"/>
          <w:sz w:val="28"/>
          <w:szCs w:val="28"/>
          <w:shd w:val="clear" w:fill="1E1E1E"/>
          <w:lang w:val="en-US" w:eastAsia="zh-CN" w:bidi="ar"/>
        </w:rPr>
        <w:t>"#0"</w:t>
      </w:r>
      <w:r>
        <w:rPr>
          <w:rFonts w:hint="default" w:ascii="Times New Roman" w:hAnsi="Times New Roman" w:eastAsia="Consolas" w:cs="Times New Roman"/>
          <w:b w:val="0"/>
          <w:bCs w:val="0"/>
          <w:color w:val="D4D4D4"/>
          <w:kern w:val="0"/>
          <w:sz w:val="28"/>
          <w:szCs w:val="28"/>
          <w:shd w:val="clear" w:fill="1E1E1E"/>
          <w:lang w:val="en-US" w:eastAsia="zh-CN" w:bidi="ar"/>
        </w:rPr>
        <w:t>, width=</w:t>
      </w:r>
      <w:r>
        <w:rPr>
          <w:rFonts w:hint="default" w:ascii="Times New Roman" w:hAnsi="Times New Roman" w:eastAsia="Consolas" w:cs="Times New Roman"/>
          <w:b w:val="0"/>
          <w:bCs w:val="0"/>
          <w:color w:val="B5CEA8"/>
          <w:kern w:val="0"/>
          <w:sz w:val="28"/>
          <w:szCs w:val="28"/>
          <w:shd w:val="clear" w:fill="1E1E1E"/>
          <w:lang w:val="en-US" w:eastAsia="zh-CN" w:bidi="ar"/>
        </w:rPr>
        <w:t>400</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1CEC251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.tree.column(</w:t>
      </w:r>
      <w:r>
        <w:rPr>
          <w:rFonts w:hint="default" w:ascii="Times New Roman" w:hAnsi="Times New Roman" w:eastAsia="Consolas" w:cs="Times New Roman"/>
          <w:b w:val="0"/>
          <w:bCs w:val="0"/>
          <w:color w:val="CE9178"/>
          <w:kern w:val="0"/>
          <w:sz w:val="28"/>
          <w:szCs w:val="28"/>
          <w:shd w:val="clear" w:fill="1E1E1E"/>
          <w:lang w:val="en-US" w:eastAsia="zh-CN" w:bidi="ar"/>
        </w:rPr>
        <w:t>"Type"</w:t>
      </w:r>
      <w:r>
        <w:rPr>
          <w:rFonts w:hint="default" w:ascii="Times New Roman" w:hAnsi="Times New Roman" w:eastAsia="Consolas" w:cs="Times New Roman"/>
          <w:b w:val="0"/>
          <w:bCs w:val="0"/>
          <w:color w:val="D4D4D4"/>
          <w:kern w:val="0"/>
          <w:sz w:val="28"/>
          <w:szCs w:val="28"/>
          <w:shd w:val="clear" w:fill="1E1E1E"/>
          <w:lang w:val="en-US" w:eastAsia="zh-CN" w:bidi="ar"/>
        </w:rPr>
        <w:t>, width=</w:t>
      </w:r>
      <w:r>
        <w:rPr>
          <w:rFonts w:hint="default" w:ascii="Times New Roman" w:hAnsi="Times New Roman" w:eastAsia="Consolas" w:cs="Times New Roman"/>
          <w:b w:val="0"/>
          <w:bCs w:val="0"/>
          <w:color w:val="B5CEA8"/>
          <w:kern w:val="0"/>
          <w:sz w:val="28"/>
          <w:szCs w:val="28"/>
          <w:shd w:val="clear" w:fill="1E1E1E"/>
          <w:lang w:val="en-US" w:eastAsia="zh-CN" w:bidi="ar"/>
        </w:rPr>
        <w:t>150</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96B6F9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.tree.column(</w:t>
      </w:r>
      <w:r>
        <w:rPr>
          <w:rFonts w:hint="default" w:ascii="Times New Roman" w:hAnsi="Times New Roman" w:eastAsia="Consolas" w:cs="Times New Roman"/>
          <w:b w:val="0"/>
          <w:bCs w:val="0"/>
          <w:color w:val="CE9178"/>
          <w:kern w:val="0"/>
          <w:sz w:val="28"/>
          <w:szCs w:val="28"/>
          <w:shd w:val="clear" w:fill="1E1E1E"/>
          <w:lang w:val="en-US" w:eastAsia="zh-CN" w:bidi="ar"/>
        </w:rPr>
        <w:t>"Size"</w:t>
      </w:r>
      <w:r>
        <w:rPr>
          <w:rFonts w:hint="default" w:ascii="Times New Roman" w:hAnsi="Times New Roman" w:eastAsia="Consolas" w:cs="Times New Roman"/>
          <w:b w:val="0"/>
          <w:bCs w:val="0"/>
          <w:color w:val="D4D4D4"/>
          <w:kern w:val="0"/>
          <w:sz w:val="28"/>
          <w:szCs w:val="28"/>
          <w:shd w:val="clear" w:fill="1E1E1E"/>
          <w:lang w:val="en-US" w:eastAsia="zh-CN" w:bidi="ar"/>
        </w:rPr>
        <w:t>, width=</w:t>
      </w:r>
      <w:r>
        <w:rPr>
          <w:rFonts w:hint="default" w:ascii="Times New Roman" w:hAnsi="Times New Roman" w:eastAsia="Consolas" w:cs="Times New Roman"/>
          <w:b w:val="0"/>
          <w:bCs w:val="0"/>
          <w:color w:val="B5CEA8"/>
          <w:kern w:val="0"/>
          <w:sz w:val="28"/>
          <w:szCs w:val="28"/>
          <w:shd w:val="clear" w:fill="1E1E1E"/>
          <w:lang w:val="en-US" w:eastAsia="zh-CN" w:bidi="ar"/>
        </w:rPr>
        <w:t>150</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CFFC35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4B63AE1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Gắn sự kiện double click</w:t>
      </w:r>
    </w:p>
    <w:p w14:paraId="5B341E7D">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.tree.bind(</w:t>
      </w:r>
      <w:r>
        <w:rPr>
          <w:rFonts w:hint="default" w:ascii="Times New Roman" w:hAnsi="Times New Roman" w:eastAsia="Consolas" w:cs="Times New Roman"/>
          <w:b w:val="0"/>
          <w:bCs w:val="0"/>
          <w:color w:val="CE9178"/>
          <w:kern w:val="0"/>
          <w:sz w:val="28"/>
          <w:szCs w:val="28"/>
          <w:shd w:val="clear" w:fill="1E1E1E"/>
          <w:lang w:val="en-US" w:eastAsia="zh-CN" w:bidi="ar"/>
        </w:rPr>
        <w:t>"&lt;Double-1&gt;"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.on_double_click)</w:t>
      </w:r>
    </w:p>
    <w:p w14:paraId="13E25D5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.tree.bind(</w:t>
      </w:r>
      <w:r>
        <w:rPr>
          <w:rFonts w:hint="default" w:ascii="Times New Roman" w:hAnsi="Times New Roman" w:eastAsia="Consolas" w:cs="Times New Roman"/>
          <w:b w:val="0"/>
          <w:bCs w:val="0"/>
          <w:color w:val="CE9178"/>
          <w:kern w:val="0"/>
          <w:sz w:val="28"/>
          <w:szCs w:val="28"/>
          <w:shd w:val="clear" w:fill="1E1E1E"/>
          <w:lang w:val="en-US" w:eastAsia="zh-CN" w:bidi="ar"/>
        </w:rPr>
        <w:t>"&lt;&lt;TreeviewSelect&gt;&gt;"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.on_tree_select)</w:t>
      </w:r>
    </w:p>
    <w:p w14:paraId="74F06DC4">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29B3CAC8">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Biến lưu thư mục hiện tại</w:t>
      </w:r>
    </w:p>
    <w:p w14:paraId="4B823FA5">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 xml:space="preserve">.current_directory = </w:t>
      </w:r>
      <w:r>
        <w:rPr>
          <w:rFonts w:hint="default" w:ascii="Times New Roman" w:hAnsi="Times New Roman" w:eastAsia="Consolas" w:cs="Times New Roman"/>
          <w:b w:val="0"/>
          <w:bCs w:val="0"/>
          <w:color w:val="CE9178"/>
          <w:kern w:val="0"/>
          <w:sz w:val="28"/>
          <w:szCs w:val="28"/>
          <w:shd w:val="clear" w:fill="1E1E1E"/>
          <w:lang w:val="en-US" w:eastAsia="zh-CN" w:bidi="ar"/>
        </w:rPr>
        <w:t>""</w:t>
      </w:r>
    </w:p>
    <w:p w14:paraId="445F71A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1C488A1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def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select_directory(self):</w:t>
      </w:r>
    </w:p>
    <w:p w14:paraId="7941B02D">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"""Mở hộp thoại chọn thư mục và hiển thị các file"""</w:t>
      </w:r>
    </w:p>
    <w:p w14:paraId="6292DBE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directory = filedialog.askdirectory(title=</w:t>
      </w:r>
      <w:r>
        <w:rPr>
          <w:rFonts w:hint="default" w:ascii="Times New Roman" w:hAnsi="Times New Roman" w:eastAsia="Consolas" w:cs="Times New Roman"/>
          <w:b w:val="0"/>
          <w:bCs w:val="0"/>
          <w:color w:val="CE9178"/>
          <w:kern w:val="0"/>
          <w:sz w:val="28"/>
          <w:szCs w:val="28"/>
          <w:shd w:val="clear" w:fill="1E1E1E"/>
          <w:lang w:val="en-US" w:eastAsia="zh-CN" w:bidi="ar"/>
        </w:rPr>
        <w:t>"Chọn thư mục"</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4E5DE744">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if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directory:</w:t>
      </w:r>
    </w:p>
    <w:p w14:paraId="4535614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try</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707ECA4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.current_directory = directory</w:t>
      </w:r>
    </w:p>
    <w:p w14:paraId="2754D19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.show_files(directory)</w:t>
      </w:r>
    </w:p>
    <w:p w14:paraId="7348A66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.root.title(</w:t>
      </w:r>
      <w:r>
        <w:rPr>
          <w:rFonts w:hint="default" w:ascii="Times New Roman" w:hAnsi="Times New Roman" w:eastAsia="Consolas" w:cs="Times New Roman"/>
          <w:b w:val="0"/>
          <w:bCs w:val="0"/>
          <w:color w:val="569CD6"/>
          <w:kern w:val="0"/>
          <w:sz w:val="28"/>
          <w:szCs w:val="28"/>
          <w:shd w:val="clear" w:fill="1E1E1E"/>
          <w:lang w:val="en-US" w:eastAsia="zh-CN" w:bidi="ar"/>
        </w:rPr>
        <w:t>f</w:t>
      </w:r>
      <w:r>
        <w:rPr>
          <w:rFonts w:hint="default" w:ascii="Times New Roman" w:hAnsi="Times New Roman" w:eastAsia="Consolas" w:cs="Times New Roman"/>
          <w:b w:val="0"/>
          <w:bCs w:val="0"/>
          <w:color w:val="CE9178"/>
          <w:kern w:val="0"/>
          <w:sz w:val="28"/>
          <w:szCs w:val="28"/>
          <w:shd w:val="clear" w:fill="1E1E1E"/>
          <w:lang w:val="en-US" w:eastAsia="zh-CN" w:bidi="ar"/>
        </w:rPr>
        <w:t xml:space="preserve">"Trình quản lý thư mục - </w:t>
      </w:r>
      <w:r>
        <w:rPr>
          <w:rFonts w:hint="default" w:ascii="Times New Roman" w:hAnsi="Times New Roman" w:eastAsia="Consolas" w:cs="Times New Roman"/>
          <w:b w:val="0"/>
          <w:bCs w:val="0"/>
          <w:color w:val="D4D4D4"/>
          <w:kern w:val="0"/>
          <w:sz w:val="28"/>
          <w:szCs w:val="28"/>
          <w:shd w:val="clear" w:fill="1E1E1E"/>
          <w:lang w:val="en-US" w:eastAsia="zh-CN" w:bidi="ar"/>
        </w:rPr>
        <w:t>{directory}</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2F869A9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except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Exception </w:t>
      </w:r>
      <w:r>
        <w:rPr>
          <w:rFonts w:hint="default" w:ascii="Times New Roman" w:hAnsi="Times New Roman" w:eastAsia="Consolas" w:cs="Times New Roman"/>
          <w:b w:val="0"/>
          <w:bCs w:val="0"/>
          <w:color w:val="569CD6"/>
          <w:kern w:val="0"/>
          <w:sz w:val="28"/>
          <w:szCs w:val="28"/>
          <w:shd w:val="clear" w:fill="1E1E1E"/>
          <w:lang w:val="en-US" w:eastAsia="zh-CN" w:bidi="ar"/>
        </w:rPr>
        <w:t>as</w:t>
      </w:r>
      <w:r>
        <w:rPr>
          <w:rFonts w:hint="default" w:ascii="Times New Roman" w:hAnsi="Times New Roman" w:eastAsia="Consolas" w:cs="Times New Roman"/>
          <w:b w:val="0"/>
          <w:bCs w:val="0"/>
          <w:color w:val="D4D4D4"/>
          <w:kern w:val="0"/>
          <w:sz w:val="28"/>
          <w:szCs w:val="28"/>
          <w:shd w:val="clear" w:fill="1E1E1E"/>
          <w:lang w:val="en-US" w:eastAsia="zh-CN" w:bidi="ar"/>
        </w:rPr>
        <w:t xml:space="preserve"> e:</w:t>
      </w:r>
    </w:p>
    <w:p w14:paraId="58F9F98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messagebox.showerror(</w:t>
      </w:r>
      <w:r>
        <w:rPr>
          <w:rFonts w:hint="default" w:ascii="Times New Roman" w:hAnsi="Times New Roman" w:eastAsia="Consolas" w:cs="Times New Roman"/>
          <w:b w:val="0"/>
          <w:bCs w:val="0"/>
          <w:color w:val="CE9178"/>
          <w:kern w:val="0"/>
          <w:sz w:val="28"/>
          <w:szCs w:val="28"/>
          <w:shd w:val="clear" w:fill="1E1E1E"/>
          <w:lang w:val="en-US" w:eastAsia="zh-CN" w:bidi="ar"/>
        </w:rPr>
        <w:t>"Lỗi"</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f</w:t>
      </w:r>
      <w:r>
        <w:rPr>
          <w:rFonts w:hint="default" w:ascii="Times New Roman" w:hAnsi="Times New Roman" w:eastAsia="Consolas" w:cs="Times New Roman"/>
          <w:b w:val="0"/>
          <w:bCs w:val="0"/>
          <w:color w:val="CE9178"/>
          <w:kern w:val="0"/>
          <w:sz w:val="28"/>
          <w:szCs w:val="28"/>
          <w:shd w:val="clear" w:fill="1E1E1E"/>
          <w:lang w:val="en-US" w:eastAsia="zh-CN" w:bidi="ar"/>
        </w:rPr>
        <w:t xml:space="preserve">"Không thể đọc thư mục: </w:t>
      </w:r>
      <w:r>
        <w:rPr>
          <w:rFonts w:hint="default" w:ascii="Times New Roman" w:hAnsi="Times New Roman" w:eastAsia="Consolas" w:cs="Times New Roman"/>
          <w:b w:val="0"/>
          <w:bCs w:val="0"/>
          <w:color w:val="D4D4D4"/>
          <w:kern w:val="0"/>
          <w:sz w:val="28"/>
          <w:szCs w:val="28"/>
          <w:shd w:val="clear" w:fill="1E1E1E"/>
          <w:lang w:val="en-US" w:eastAsia="zh-CN" w:bidi="ar"/>
        </w:rPr>
        <w:t>{e}</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678D8BF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13682188">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def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show_files(self, directory):</w:t>
      </w:r>
    </w:p>
    <w:p w14:paraId="4EF43F4C">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"""Hiển thị các file trong thư mục lên Treeview"""</w:t>
      </w:r>
    </w:p>
    <w:p w14:paraId="449DE3AD">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Xóa dữ liệu cũ</w:t>
      </w:r>
    </w:p>
    <w:p w14:paraId="1E85F92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for</w:t>
      </w:r>
      <w:r>
        <w:rPr>
          <w:rFonts w:hint="default" w:ascii="Times New Roman" w:hAnsi="Times New Roman" w:eastAsia="Consolas" w:cs="Times New Roman"/>
          <w:b w:val="0"/>
          <w:bCs w:val="0"/>
          <w:color w:val="D4D4D4"/>
          <w:kern w:val="0"/>
          <w:sz w:val="28"/>
          <w:szCs w:val="28"/>
          <w:shd w:val="clear" w:fill="1E1E1E"/>
          <w:lang w:val="en-US" w:eastAsia="zh-CN" w:bidi="ar"/>
        </w:rPr>
        <w:t xml:space="preserve"> item </w:t>
      </w:r>
      <w:r>
        <w:rPr>
          <w:rFonts w:hint="default" w:ascii="Times New Roman" w:hAnsi="Times New Roman" w:eastAsia="Consolas" w:cs="Times New Roman"/>
          <w:b w:val="0"/>
          <w:bCs w:val="0"/>
          <w:color w:val="569CD6"/>
          <w:kern w:val="0"/>
          <w:sz w:val="28"/>
          <w:szCs w:val="28"/>
          <w:shd w:val="clear" w:fill="1E1E1E"/>
          <w:lang w:val="en-US" w:eastAsia="zh-CN" w:bidi="ar"/>
        </w:rPr>
        <w:t>in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.tree.get_children():</w:t>
      </w:r>
    </w:p>
    <w:p w14:paraId="3FEBEA2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.tree.delete(item)</w:t>
      </w:r>
    </w:p>
    <w:p w14:paraId="46DF89AB">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2F14818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try</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11BB56D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Lấy danh sách file và thư mục con</w:t>
      </w:r>
    </w:p>
    <w:p w14:paraId="5246C0F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items = os.listdir(directory)</w:t>
      </w:r>
    </w:p>
    <w:p w14:paraId="33CAEE6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136DD6C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Phân loại và thêm vào Treeview</w:t>
      </w:r>
    </w:p>
    <w:p w14:paraId="4A569CC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for</w:t>
      </w:r>
      <w:r>
        <w:rPr>
          <w:rFonts w:hint="default" w:ascii="Times New Roman" w:hAnsi="Times New Roman" w:eastAsia="Consolas" w:cs="Times New Roman"/>
          <w:b w:val="0"/>
          <w:bCs w:val="0"/>
          <w:color w:val="D4D4D4"/>
          <w:kern w:val="0"/>
          <w:sz w:val="28"/>
          <w:szCs w:val="28"/>
          <w:shd w:val="clear" w:fill="1E1E1E"/>
          <w:lang w:val="en-US" w:eastAsia="zh-CN" w:bidi="ar"/>
        </w:rPr>
        <w:t xml:space="preserve"> item </w:t>
      </w:r>
      <w:r>
        <w:rPr>
          <w:rFonts w:hint="default" w:ascii="Times New Roman" w:hAnsi="Times New Roman" w:eastAsia="Consolas" w:cs="Times New Roman"/>
          <w:b w:val="0"/>
          <w:bCs w:val="0"/>
          <w:color w:val="569CD6"/>
          <w:kern w:val="0"/>
          <w:sz w:val="28"/>
          <w:szCs w:val="28"/>
          <w:shd w:val="clear" w:fill="1E1E1E"/>
          <w:lang w:val="en-US" w:eastAsia="zh-CN" w:bidi="ar"/>
        </w:rPr>
        <w:t>in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items:</w:t>
      </w:r>
    </w:p>
    <w:p w14:paraId="43415E7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full_path = os.path.join(directory, item)</w:t>
      </w:r>
    </w:p>
    <w:p w14:paraId="2929035B">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18E265B8">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if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os.path.isdir(full_path):</w:t>
      </w:r>
    </w:p>
    <w:p w14:paraId="0A2ED3ED">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Nếu là thư mục</w:t>
      </w:r>
    </w:p>
    <w:p w14:paraId="32D6237B">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.tree.insert(</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tk.END, text=item, values=(</w:t>
      </w:r>
      <w:r>
        <w:rPr>
          <w:rFonts w:hint="default" w:ascii="Times New Roman" w:hAnsi="Times New Roman" w:eastAsia="Consolas" w:cs="Times New Roman"/>
          <w:b w:val="0"/>
          <w:bCs w:val="0"/>
          <w:color w:val="CE9178"/>
          <w:kern w:val="0"/>
          <w:sz w:val="28"/>
          <w:szCs w:val="28"/>
          <w:shd w:val="clear" w:fill="1E1E1E"/>
          <w:lang w:val="en-US" w:eastAsia="zh-CN" w:bidi="ar"/>
        </w:rPr>
        <w:t>"Thư mục"</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2D158F6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else</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48079D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Nếu là file</w:t>
      </w:r>
    </w:p>
    <w:p w14:paraId="7BCA71E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file_ext = os.path.splitext(item)[</w:t>
      </w:r>
      <w:r>
        <w:rPr>
          <w:rFonts w:hint="default" w:ascii="Times New Roman" w:hAnsi="Times New Roman" w:eastAsia="Consolas" w:cs="Times New Roman"/>
          <w:b w:val="0"/>
          <w:bCs w:val="0"/>
          <w:color w:val="B5CEA8"/>
          <w:kern w:val="0"/>
          <w:sz w:val="28"/>
          <w:szCs w:val="28"/>
          <w:shd w:val="clear" w:fill="1E1E1E"/>
          <w:lang w:val="en-US" w:eastAsia="zh-CN" w:bidi="ar"/>
        </w:rPr>
        <w:t>1</w:t>
      </w:r>
      <w:r>
        <w:rPr>
          <w:rFonts w:hint="default" w:ascii="Times New Roman" w:hAnsi="Times New Roman" w:eastAsia="Consolas" w:cs="Times New Roman"/>
          <w:b w:val="0"/>
          <w:bCs w:val="0"/>
          <w:color w:val="D4D4D4"/>
          <w:kern w:val="0"/>
          <w:sz w:val="28"/>
          <w:szCs w:val="28"/>
          <w:shd w:val="clear" w:fill="1E1E1E"/>
          <w:lang w:val="en-US" w:eastAsia="zh-CN" w:bidi="ar"/>
        </w:rPr>
        <w:t>].lower()</w:t>
      </w:r>
    </w:p>
    <w:p w14:paraId="1AB1504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file_size = os.path.getsize(full_path) / </w:t>
      </w:r>
      <w:r>
        <w:rPr>
          <w:rFonts w:hint="default" w:ascii="Times New Roman" w:hAnsi="Times New Roman" w:eastAsia="Consolas" w:cs="Times New Roman"/>
          <w:b w:val="0"/>
          <w:bCs w:val="0"/>
          <w:color w:val="B5CEA8"/>
          <w:kern w:val="0"/>
          <w:sz w:val="28"/>
          <w:szCs w:val="28"/>
          <w:shd w:val="clear" w:fill="1E1E1E"/>
          <w:lang w:val="en-US" w:eastAsia="zh-CN" w:bidi="ar"/>
        </w:rPr>
        <w:t>1024</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KB</w:t>
      </w:r>
    </w:p>
    <w:p w14:paraId="5920A27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497E127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Xác định loại file</w:t>
      </w:r>
    </w:p>
    <w:p w14:paraId="6C29CA1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if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file_ext == </w:t>
      </w:r>
      <w:r>
        <w:rPr>
          <w:rFonts w:hint="default" w:ascii="Times New Roman" w:hAnsi="Times New Roman" w:eastAsia="Consolas" w:cs="Times New Roman"/>
          <w:b w:val="0"/>
          <w:bCs w:val="0"/>
          <w:color w:val="CE9178"/>
          <w:kern w:val="0"/>
          <w:sz w:val="28"/>
          <w:szCs w:val="28"/>
          <w:shd w:val="clear" w:fill="1E1E1E"/>
          <w:lang w:val="en-US" w:eastAsia="zh-CN" w:bidi="ar"/>
        </w:rPr>
        <w:t>".txt"</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76F7BB5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file_type = </w:t>
      </w:r>
      <w:r>
        <w:rPr>
          <w:rFonts w:hint="default" w:ascii="Times New Roman" w:hAnsi="Times New Roman" w:eastAsia="Consolas" w:cs="Times New Roman"/>
          <w:b w:val="0"/>
          <w:bCs w:val="0"/>
          <w:color w:val="CE9178"/>
          <w:kern w:val="0"/>
          <w:sz w:val="28"/>
          <w:szCs w:val="28"/>
          <w:shd w:val="clear" w:fill="1E1E1E"/>
          <w:lang w:val="en-US" w:eastAsia="zh-CN" w:bidi="ar"/>
        </w:rPr>
        <w:t>"Text File"</w:t>
      </w:r>
    </w:p>
    <w:p w14:paraId="333C38F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elif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file_ext == </w:t>
      </w:r>
      <w:r>
        <w:rPr>
          <w:rFonts w:hint="default" w:ascii="Times New Roman" w:hAnsi="Times New Roman" w:eastAsia="Consolas" w:cs="Times New Roman"/>
          <w:b w:val="0"/>
          <w:bCs w:val="0"/>
          <w:color w:val="CE9178"/>
          <w:kern w:val="0"/>
          <w:sz w:val="28"/>
          <w:szCs w:val="28"/>
          <w:shd w:val="clear" w:fill="1E1E1E"/>
          <w:lang w:val="en-US" w:eastAsia="zh-CN" w:bidi="ar"/>
        </w:rPr>
        <w:t>".py"</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90B06A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file_type = </w:t>
      </w:r>
      <w:r>
        <w:rPr>
          <w:rFonts w:hint="default" w:ascii="Times New Roman" w:hAnsi="Times New Roman" w:eastAsia="Consolas" w:cs="Times New Roman"/>
          <w:b w:val="0"/>
          <w:bCs w:val="0"/>
          <w:color w:val="CE9178"/>
          <w:kern w:val="0"/>
          <w:sz w:val="28"/>
          <w:szCs w:val="28"/>
          <w:shd w:val="clear" w:fill="1E1E1E"/>
          <w:lang w:val="en-US" w:eastAsia="zh-CN" w:bidi="ar"/>
        </w:rPr>
        <w:t>"Python File"</w:t>
      </w:r>
    </w:p>
    <w:p w14:paraId="7957621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elif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file_ext </w:t>
      </w:r>
      <w:r>
        <w:rPr>
          <w:rFonts w:hint="default" w:ascii="Times New Roman" w:hAnsi="Times New Roman" w:eastAsia="Consolas" w:cs="Times New Roman"/>
          <w:b w:val="0"/>
          <w:bCs w:val="0"/>
          <w:color w:val="569CD6"/>
          <w:kern w:val="0"/>
          <w:sz w:val="28"/>
          <w:szCs w:val="28"/>
          <w:shd w:val="clear" w:fill="1E1E1E"/>
          <w:lang w:val="en-US" w:eastAsia="zh-CN" w:bidi="ar"/>
        </w:rPr>
        <w:t>in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".jpg"</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".jpeg"</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".png"</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".gif"</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21A0178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file_type = </w:t>
      </w:r>
      <w:r>
        <w:rPr>
          <w:rFonts w:hint="default" w:ascii="Times New Roman" w:hAnsi="Times New Roman" w:eastAsia="Consolas" w:cs="Times New Roman"/>
          <w:b w:val="0"/>
          <w:bCs w:val="0"/>
          <w:color w:val="CE9178"/>
          <w:kern w:val="0"/>
          <w:sz w:val="28"/>
          <w:szCs w:val="28"/>
          <w:shd w:val="clear" w:fill="1E1E1E"/>
          <w:lang w:val="en-US" w:eastAsia="zh-CN" w:bidi="ar"/>
        </w:rPr>
        <w:t>"Image File"</w:t>
      </w:r>
    </w:p>
    <w:p w14:paraId="5F274788">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else</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1DD6CB3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file_type = </w:t>
      </w:r>
      <w:r>
        <w:rPr>
          <w:rFonts w:hint="default" w:ascii="Times New Roman" w:hAnsi="Times New Roman" w:eastAsia="Consolas" w:cs="Times New Roman"/>
          <w:b w:val="0"/>
          <w:bCs w:val="0"/>
          <w:color w:val="569CD6"/>
          <w:kern w:val="0"/>
          <w:sz w:val="28"/>
          <w:szCs w:val="28"/>
          <w:shd w:val="clear" w:fill="1E1E1E"/>
          <w:lang w:val="en-US" w:eastAsia="zh-CN" w:bidi="ar"/>
        </w:rPr>
        <w:t>f</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{file_ext.upper()}</w:t>
      </w:r>
      <w:r>
        <w:rPr>
          <w:rFonts w:hint="default" w:ascii="Times New Roman" w:hAnsi="Times New Roman" w:eastAsia="Consolas" w:cs="Times New Roman"/>
          <w:b w:val="0"/>
          <w:bCs w:val="0"/>
          <w:color w:val="CE9178"/>
          <w:kern w:val="0"/>
          <w:sz w:val="28"/>
          <w:szCs w:val="28"/>
          <w:shd w:val="clear" w:fill="1E1E1E"/>
          <w:lang w:val="en-US" w:eastAsia="zh-CN" w:bidi="ar"/>
        </w:rPr>
        <w:t xml:space="preserve"> File"</w:t>
      </w:r>
    </w:p>
    <w:p w14:paraId="16C3C4B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652BE1D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.tree.insert(</w:t>
      </w:r>
    </w:p>
    <w:p w14:paraId="03634CF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tk.END, </w:t>
      </w:r>
    </w:p>
    <w:p w14:paraId="0D8A7C7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text=item, </w:t>
      </w:r>
    </w:p>
    <w:p w14:paraId="511D060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values=(file_type, </w:t>
      </w:r>
      <w:r>
        <w:rPr>
          <w:rFonts w:hint="default" w:ascii="Times New Roman" w:hAnsi="Times New Roman" w:eastAsia="Consolas" w:cs="Times New Roman"/>
          <w:b w:val="0"/>
          <w:bCs w:val="0"/>
          <w:color w:val="569CD6"/>
          <w:kern w:val="0"/>
          <w:sz w:val="28"/>
          <w:szCs w:val="28"/>
          <w:shd w:val="clear" w:fill="1E1E1E"/>
          <w:lang w:val="en-US" w:eastAsia="zh-CN" w:bidi="ar"/>
        </w:rPr>
        <w:t>f</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{file_size</w:t>
      </w:r>
      <w:r>
        <w:rPr>
          <w:rFonts w:hint="default" w:ascii="Times New Roman" w:hAnsi="Times New Roman" w:eastAsia="Consolas" w:cs="Times New Roman"/>
          <w:b w:val="0"/>
          <w:bCs w:val="0"/>
          <w:color w:val="569CD6"/>
          <w:kern w:val="0"/>
          <w:sz w:val="28"/>
          <w:szCs w:val="28"/>
          <w:shd w:val="clear" w:fill="1E1E1E"/>
          <w:lang w:val="en-US" w:eastAsia="zh-CN" w:bidi="ar"/>
        </w:rPr>
        <w:t>:.2f</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9A96AF8">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tags=(</w:t>
      </w:r>
      <w:r>
        <w:rPr>
          <w:rFonts w:hint="default" w:ascii="Times New Roman" w:hAnsi="Times New Roman" w:eastAsia="Consolas" w:cs="Times New Roman"/>
          <w:b w:val="0"/>
          <w:bCs w:val="0"/>
          <w:color w:val="CE9178"/>
          <w:kern w:val="0"/>
          <w:sz w:val="28"/>
          <w:szCs w:val="28"/>
          <w:shd w:val="clear" w:fill="1E1E1E"/>
          <w:lang w:val="en-US" w:eastAsia="zh-CN" w:bidi="ar"/>
        </w:rPr>
        <w:t>"file"</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1EC1EA0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w:t>
      </w:r>
    </w:p>
    <w:p w14:paraId="5186AEF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5A99DB4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except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PermissionError:</w:t>
      </w:r>
    </w:p>
    <w:p w14:paraId="0908FCD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messagebox.showerror(</w:t>
      </w:r>
      <w:r>
        <w:rPr>
          <w:rFonts w:hint="default" w:ascii="Times New Roman" w:hAnsi="Times New Roman" w:eastAsia="Consolas" w:cs="Times New Roman"/>
          <w:b w:val="0"/>
          <w:bCs w:val="0"/>
          <w:color w:val="CE9178"/>
          <w:kern w:val="0"/>
          <w:sz w:val="28"/>
          <w:szCs w:val="28"/>
          <w:shd w:val="clear" w:fill="1E1E1E"/>
          <w:lang w:val="en-US" w:eastAsia="zh-CN" w:bidi="ar"/>
        </w:rPr>
        <w:t>"Lỗi"</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"Không có quyền truy cập thư mục này"</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1A6F5BA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except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Exception </w:t>
      </w:r>
      <w:r>
        <w:rPr>
          <w:rFonts w:hint="default" w:ascii="Times New Roman" w:hAnsi="Times New Roman" w:eastAsia="Consolas" w:cs="Times New Roman"/>
          <w:b w:val="0"/>
          <w:bCs w:val="0"/>
          <w:color w:val="569CD6"/>
          <w:kern w:val="0"/>
          <w:sz w:val="28"/>
          <w:szCs w:val="28"/>
          <w:shd w:val="clear" w:fill="1E1E1E"/>
          <w:lang w:val="en-US" w:eastAsia="zh-CN" w:bidi="ar"/>
        </w:rPr>
        <w:t>as</w:t>
      </w:r>
      <w:r>
        <w:rPr>
          <w:rFonts w:hint="default" w:ascii="Times New Roman" w:hAnsi="Times New Roman" w:eastAsia="Consolas" w:cs="Times New Roman"/>
          <w:b w:val="0"/>
          <w:bCs w:val="0"/>
          <w:color w:val="D4D4D4"/>
          <w:kern w:val="0"/>
          <w:sz w:val="28"/>
          <w:szCs w:val="28"/>
          <w:shd w:val="clear" w:fill="1E1E1E"/>
          <w:lang w:val="en-US" w:eastAsia="zh-CN" w:bidi="ar"/>
        </w:rPr>
        <w:t xml:space="preserve"> e:</w:t>
      </w:r>
    </w:p>
    <w:p w14:paraId="60221C5B">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messagebox.showerror(</w:t>
      </w:r>
      <w:r>
        <w:rPr>
          <w:rFonts w:hint="default" w:ascii="Times New Roman" w:hAnsi="Times New Roman" w:eastAsia="Consolas" w:cs="Times New Roman"/>
          <w:b w:val="0"/>
          <w:bCs w:val="0"/>
          <w:color w:val="CE9178"/>
          <w:kern w:val="0"/>
          <w:sz w:val="28"/>
          <w:szCs w:val="28"/>
          <w:shd w:val="clear" w:fill="1E1E1E"/>
          <w:lang w:val="en-US" w:eastAsia="zh-CN" w:bidi="ar"/>
        </w:rPr>
        <w:t>"Lỗi"</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f</w:t>
      </w:r>
      <w:r>
        <w:rPr>
          <w:rFonts w:hint="default" w:ascii="Times New Roman" w:hAnsi="Times New Roman" w:eastAsia="Consolas" w:cs="Times New Roman"/>
          <w:b w:val="0"/>
          <w:bCs w:val="0"/>
          <w:color w:val="CE9178"/>
          <w:kern w:val="0"/>
          <w:sz w:val="28"/>
          <w:szCs w:val="28"/>
          <w:shd w:val="clear" w:fill="1E1E1E"/>
          <w:lang w:val="en-US" w:eastAsia="zh-CN" w:bidi="ar"/>
        </w:rPr>
        <w:t xml:space="preserve">"Không thể đọc thư mục: </w:t>
      </w:r>
      <w:r>
        <w:rPr>
          <w:rFonts w:hint="default" w:ascii="Times New Roman" w:hAnsi="Times New Roman" w:eastAsia="Consolas" w:cs="Times New Roman"/>
          <w:b w:val="0"/>
          <w:bCs w:val="0"/>
          <w:color w:val="D4D4D4"/>
          <w:kern w:val="0"/>
          <w:sz w:val="28"/>
          <w:szCs w:val="28"/>
          <w:shd w:val="clear" w:fill="1E1E1E"/>
          <w:lang w:val="en-US" w:eastAsia="zh-CN" w:bidi="ar"/>
        </w:rPr>
        <w:t>{e}</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169890E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41165C7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def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on_double_click(self, event):</w:t>
      </w:r>
    </w:p>
    <w:p w14:paraId="4A1F565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"""Xử lý sự kiện double click để mở file hoặc thư mục"""</w:t>
      </w:r>
    </w:p>
    <w:p w14:paraId="4A22C34C">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item =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.tree.selection()[</w:t>
      </w:r>
      <w:r>
        <w:rPr>
          <w:rFonts w:hint="default" w:ascii="Times New Roman" w:hAnsi="Times New Roman" w:eastAsia="Consolas" w:cs="Times New Roman"/>
          <w:b w:val="0"/>
          <w:bCs w:val="0"/>
          <w:color w:val="B5CEA8"/>
          <w:kern w:val="0"/>
          <w:sz w:val="28"/>
          <w:szCs w:val="28"/>
          <w:shd w:val="clear" w:fill="1E1E1E"/>
          <w:lang w:val="en-US" w:eastAsia="zh-CN" w:bidi="ar"/>
        </w:rPr>
        <w:t>0</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6503E0B0">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item_text =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 xml:space="preserve">.tree.item(item, </w:t>
      </w:r>
      <w:r>
        <w:rPr>
          <w:rFonts w:hint="default" w:ascii="Times New Roman" w:hAnsi="Times New Roman" w:eastAsia="Consolas" w:cs="Times New Roman"/>
          <w:b w:val="0"/>
          <w:bCs w:val="0"/>
          <w:color w:val="CE9178"/>
          <w:kern w:val="0"/>
          <w:sz w:val="28"/>
          <w:szCs w:val="28"/>
          <w:shd w:val="clear" w:fill="1E1E1E"/>
          <w:lang w:val="en-US" w:eastAsia="zh-CN" w:bidi="ar"/>
        </w:rPr>
        <w:t>"text"</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D4DED3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item_values =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 xml:space="preserve">.tree.item(item, </w:t>
      </w:r>
      <w:r>
        <w:rPr>
          <w:rFonts w:hint="default" w:ascii="Times New Roman" w:hAnsi="Times New Roman" w:eastAsia="Consolas" w:cs="Times New Roman"/>
          <w:b w:val="0"/>
          <w:bCs w:val="0"/>
          <w:color w:val="CE9178"/>
          <w:kern w:val="0"/>
          <w:sz w:val="28"/>
          <w:szCs w:val="28"/>
          <w:shd w:val="clear" w:fill="1E1E1E"/>
          <w:lang w:val="en-US" w:eastAsia="zh-CN" w:bidi="ar"/>
        </w:rPr>
        <w:t>"values"</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216EEA54">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42832C0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full_path = os.path.join(</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.current_directory, item_text)</w:t>
      </w:r>
    </w:p>
    <w:p w14:paraId="45EC9FB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69A0BC5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if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os.path.isdir(full_path):</w:t>
      </w:r>
    </w:p>
    <w:p w14:paraId="505BBC05">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Nếu là thư mục, mở thư mục đó</w:t>
      </w:r>
    </w:p>
    <w:p w14:paraId="45C7D88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.current_directory = full_path</w:t>
      </w:r>
    </w:p>
    <w:p w14:paraId="6CCFBAFF">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.show_files(full_path)</w:t>
      </w:r>
    </w:p>
    <w:p w14:paraId="76DD3645">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.root.title(</w:t>
      </w:r>
      <w:r>
        <w:rPr>
          <w:rFonts w:hint="default" w:ascii="Times New Roman" w:hAnsi="Times New Roman" w:eastAsia="Consolas" w:cs="Times New Roman"/>
          <w:b w:val="0"/>
          <w:bCs w:val="0"/>
          <w:color w:val="569CD6"/>
          <w:kern w:val="0"/>
          <w:sz w:val="28"/>
          <w:szCs w:val="28"/>
          <w:shd w:val="clear" w:fill="1E1E1E"/>
          <w:lang w:val="en-US" w:eastAsia="zh-CN" w:bidi="ar"/>
        </w:rPr>
        <w:t>f</w:t>
      </w:r>
      <w:r>
        <w:rPr>
          <w:rFonts w:hint="default" w:ascii="Times New Roman" w:hAnsi="Times New Roman" w:eastAsia="Consolas" w:cs="Times New Roman"/>
          <w:b w:val="0"/>
          <w:bCs w:val="0"/>
          <w:color w:val="CE9178"/>
          <w:kern w:val="0"/>
          <w:sz w:val="28"/>
          <w:szCs w:val="28"/>
          <w:shd w:val="clear" w:fill="1E1E1E"/>
          <w:lang w:val="en-US" w:eastAsia="zh-CN" w:bidi="ar"/>
        </w:rPr>
        <w:t xml:space="preserve">"Trình quản lý thư mục - </w:t>
      </w:r>
      <w:r>
        <w:rPr>
          <w:rFonts w:hint="default" w:ascii="Times New Roman" w:hAnsi="Times New Roman" w:eastAsia="Consolas" w:cs="Times New Roman"/>
          <w:b w:val="0"/>
          <w:bCs w:val="0"/>
          <w:color w:val="D4D4D4"/>
          <w:kern w:val="0"/>
          <w:sz w:val="28"/>
          <w:szCs w:val="28"/>
          <w:shd w:val="clear" w:fill="1E1E1E"/>
          <w:lang w:val="en-US" w:eastAsia="zh-CN" w:bidi="ar"/>
        </w:rPr>
        <w:t>{full_path}</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716D5084">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else</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7D6BEAF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6A9955"/>
          <w:kern w:val="0"/>
          <w:sz w:val="28"/>
          <w:szCs w:val="28"/>
          <w:shd w:val="clear" w:fill="1E1E1E"/>
          <w:lang w:val="en-US" w:eastAsia="zh-CN" w:bidi="ar"/>
        </w:rPr>
        <w:t># Nếu là file, mở file</w:t>
      </w:r>
    </w:p>
    <w:p w14:paraId="69E19F7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.open_selected_file()</w:t>
      </w:r>
    </w:p>
    <w:p w14:paraId="77A4EF4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7F37FDAD">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def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on_tree_select(self, event):</w:t>
      </w:r>
    </w:p>
    <w:p w14:paraId="03577A04">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"""Kích hoạt nút Mở khi có item được chọn"""</w:t>
      </w:r>
    </w:p>
    <w:p w14:paraId="4D81D1D0">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selected_items =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.tree.selection()</w:t>
      </w:r>
    </w:p>
    <w:p w14:paraId="2AB5100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if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selected_items:</w:t>
      </w:r>
    </w:p>
    <w:p w14:paraId="4D16BA4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.open_button.config(state=tk.NORMAL)</w:t>
      </w:r>
    </w:p>
    <w:p w14:paraId="5ED5E40C">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else</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0966E1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.open_button.config(state=tk.DISABLED)</w:t>
      </w:r>
    </w:p>
    <w:p w14:paraId="7837098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3120AB0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def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open_selected_file(self):</w:t>
      </w:r>
    </w:p>
    <w:p w14:paraId="6EE0C91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"""Mở file được chọn bằng chương trình mặc định"""</w:t>
      </w:r>
    </w:p>
    <w:p w14:paraId="364F40B5">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selected_item =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.tree.selection()[</w:t>
      </w:r>
      <w:r>
        <w:rPr>
          <w:rFonts w:hint="default" w:ascii="Times New Roman" w:hAnsi="Times New Roman" w:eastAsia="Consolas" w:cs="Times New Roman"/>
          <w:b w:val="0"/>
          <w:bCs w:val="0"/>
          <w:color w:val="B5CEA8"/>
          <w:kern w:val="0"/>
          <w:sz w:val="28"/>
          <w:szCs w:val="28"/>
          <w:shd w:val="clear" w:fill="1E1E1E"/>
          <w:lang w:val="en-US" w:eastAsia="zh-CN" w:bidi="ar"/>
        </w:rPr>
        <w:t>0</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0C7A852E">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item_text =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 xml:space="preserve">.tree.item(selected_item, </w:t>
      </w:r>
      <w:r>
        <w:rPr>
          <w:rFonts w:hint="default" w:ascii="Times New Roman" w:hAnsi="Times New Roman" w:eastAsia="Consolas" w:cs="Times New Roman"/>
          <w:b w:val="0"/>
          <w:bCs w:val="0"/>
          <w:color w:val="CE9178"/>
          <w:kern w:val="0"/>
          <w:sz w:val="28"/>
          <w:szCs w:val="28"/>
          <w:shd w:val="clear" w:fill="1E1E1E"/>
          <w:lang w:val="en-US" w:eastAsia="zh-CN" w:bidi="ar"/>
        </w:rPr>
        <w:t>"text"</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48D6DAA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full_path = os.path.join(</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.current_directory, item_text)</w:t>
      </w:r>
    </w:p>
    <w:p w14:paraId="14B8DF2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3393AA2A">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if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os.path.isdir(full_path):</w:t>
      </w:r>
    </w:p>
    <w:p w14:paraId="1D0D985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messagebox.showinfo(</w:t>
      </w:r>
      <w:r>
        <w:rPr>
          <w:rFonts w:hint="default" w:ascii="Times New Roman" w:hAnsi="Times New Roman" w:eastAsia="Consolas" w:cs="Times New Roman"/>
          <w:b w:val="0"/>
          <w:bCs w:val="0"/>
          <w:color w:val="CE9178"/>
          <w:kern w:val="0"/>
          <w:sz w:val="28"/>
          <w:szCs w:val="28"/>
          <w:shd w:val="clear" w:fill="1E1E1E"/>
          <w:lang w:val="en-US" w:eastAsia="zh-CN" w:bidi="ar"/>
        </w:rPr>
        <w:t>"Thông báo"</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"Đây là thư mục, vui lòng double click để mở"</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68643268">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return</w:t>
      </w:r>
    </w:p>
    <w:p w14:paraId="6CF27B27">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6430767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try</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3414224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os.startfile(full_path)</w:t>
      </w:r>
    </w:p>
    <w:p w14:paraId="0949053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except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Exception </w:t>
      </w:r>
      <w:r>
        <w:rPr>
          <w:rFonts w:hint="default" w:ascii="Times New Roman" w:hAnsi="Times New Roman" w:eastAsia="Consolas" w:cs="Times New Roman"/>
          <w:b w:val="0"/>
          <w:bCs w:val="0"/>
          <w:color w:val="569CD6"/>
          <w:kern w:val="0"/>
          <w:sz w:val="28"/>
          <w:szCs w:val="28"/>
          <w:shd w:val="clear" w:fill="1E1E1E"/>
          <w:lang w:val="en-US" w:eastAsia="zh-CN" w:bidi="ar"/>
        </w:rPr>
        <w:t>as</w:t>
      </w:r>
      <w:r>
        <w:rPr>
          <w:rFonts w:hint="default" w:ascii="Times New Roman" w:hAnsi="Times New Roman" w:eastAsia="Consolas" w:cs="Times New Roman"/>
          <w:b w:val="0"/>
          <w:bCs w:val="0"/>
          <w:color w:val="D4D4D4"/>
          <w:kern w:val="0"/>
          <w:sz w:val="28"/>
          <w:szCs w:val="28"/>
          <w:shd w:val="clear" w:fill="1E1E1E"/>
          <w:lang w:val="en-US" w:eastAsia="zh-CN" w:bidi="ar"/>
        </w:rPr>
        <w:t xml:space="preserve"> e:</w:t>
      </w:r>
    </w:p>
    <w:p w14:paraId="15D3BC35">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messagebox.showerror(</w:t>
      </w:r>
      <w:r>
        <w:rPr>
          <w:rFonts w:hint="default" w:ascii="Times New Roman" w:hAnsi="Times New Roman" w:eastAsia="Consolas" w:cs="Times New Roman"/>
          <w:b w:val="0"/>
          <w:bCs w:val="0"/>
          <w:color w:val="CE9178"/>
          <w:kern w:val="0"/>
          <w:sz w:val="28"/>
          <w:szCs w:val="28"/>
          <w:shd w:val="clear" w:fill="1E1E1E"/>
          <w:lang w:val="en-US" w:eastAsia="zh-CN" w:bidi="ar"/>
        </w:rPr>
        <w:t>"Lỗi"</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f</w:t>
      </w:r>
      <w:r>
        <w:rPr>
          <w:rFonts w:hint="default" w:ascii="Times New Roman" w:hAnsi="Times New Roman" w:eastAsia="Consolas" w:cs="Times New Roman"/>
          <w:b w:val="0"/>
          <w:bCs w:val="0"/>
          <w:color w:val="CE9178"/>
          <w:kern w:val="0"/>
          <w:sz w:val="28"/>
          <w:szCs w:val="28"/>
          <w:shd w:val="clear" w:fill="1E1E1E"/>
          <w:lang w:val="en-US" w:eastAsia="zh-CN" w:bidi="ar"/>
        </w:rPr>
        <w:t xml:space="preserve">"Không thể mở file: </w:t>
      </w:r>
      <w:r>
        <w:rPr>
          <w:rFonts w:hint="default" w:ascii="Times New Roman" w:hAnsi="Times New Roman" w:eastAsia="Consolas" w:cs="Times New Roman"/>
          <w:b w:val="0"/>
          <w:bCs w:val="0"/>
          <w:color w:val="D4D4D4"/>
          <w:kern w:val="0"/>
          <w:sz w:val="28"/>
          <w:szCs w:val="28"/>
          <w:shd w:val="clear" w:fill="1E1E1E"/>
          <w:lang w:val="en-US" w:eastAsia="zh-CN" w:bidi="ar"/>
        </w:rPr>
        <w:t>{e}</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52313402">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14:paraId="74F10AC4">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def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open_file(self):</w:t>
      </w:r>
    </w:p>
    <w:p w14:paraId="18824D3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"""Xử lý khi nhấn nút Mở"""</w:t>
      </w:r>
    </w:p>
    <w:p w14:paraId="644711D6">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self</w:t>
      </w:r>
      <w:r>
        <w:rPr>
          <w:rFonts w:hint="default" w:ascii="Times New Roman" w:hAnsi="Times New Roman" w:eastAsia="Consolas" w:cs="Times New Roman"/>
          <w:b w:val="0"/>
          <w:bCs w:val="0"/>
          <w:color w:val="D4D4D4"/>
          <w:kern w:val="0"/>
          <w:sz w:val="28"/>
          <w:szCs w:val="28"/>
          <w:shd w:val="clear" w:fill="1E1E1E"/>
          <w:lang w:val="en-US" w:eastAsia="zh-CN" w:bidi="ar"/>
        </w:rPr>
        <w:t>.open_selected_file()</w:t>
      </w:r>
    </w:p>
    <w:p w14:paraId="3A9A26BF">
      <w:pPr>
        <w:keepNext w:val="0"/>
        <w:keepLines w:val="0"/>
        <w:widowControl/>
        <w:suppressLineNumbers w:val="0"/>
        <w:spacing w:after="240" w:afterAutospacing="0"/>
        <w:jc w:val="left"/>
        <w:rPr>
          <w:rFonts w:hint="default" w:ascii="Times New Roman" w:hAnsi="Times New Roman" w:cs="Times New Roman"/>
          <w:sz w:val="28"/>
          <w:szCs w:val="28"/>
        </w:rPr>
      </w:pPr>
    </w:p>
    <w:p w14:paraId="6B55F3DC">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569CD6"/>
          <w:kern w:val="0"/>
          <w:sz w:val="28"/>
          <w:szCs w:val="28"/>
          <w:shd w:val="clear" w:fill="1E1E1E"/>
          <w:lang w:val="en-US" w:eastAsia="zh-CN" w:bidi="ar"/>
        </w:rPr>
        <w:t>if</w:t>
      </w:r>
      <w:r>
        <w:rPr>
          <w:rFonts w:hint="default" w:ascii="Times New Roman" w:hAnsi="Times New Roman" w:eastAsia="Consolas" w:cs="Times New Roman"/>
          <w:b w:val="0"/>
          <w:bCs w:val="0"/>
          <w:color w:val="D4D4D4"/>
          <w:kern w:val="0"/>
          <w:sz w:val="28"/>
          <w:szCs w:val="28"/>
          <w:shd w:val="clear" w:fill="1E1E1E"/>
          <w:lang w:val="en-US" w:eastAsia="zh-CN" w:bidi="ar"/>
        </w:rPr>
        <w:t xml:space="preserve"> __name__ == </w:t>
      </w:r>
      <w:r>
        <w:rPr>
          <w:rFonts w:hint="default" w:ascii="Times New Roman" w:hAnsi="Times New Roman" w:eastAsia="Consolas" w:cs="Times New Roman"/>
          <w:b w:val="0"/>
          <w:bCs w:val="0"/>
          <w:color w:val="CE9178"/>
          <w:kern w:val="0"/>
          <w:sz w:val="28"/>
          <w:szCs w:val="28"/>
          <w:shd w:val="clear" w:fill="1E1E1E"/>
          <w:lang w:val="en-US" w:eastAsia="zh-CN" w:bidi="ar"/>
        </w:rPr>
        <w:t>"__main__"</w:t>
      </w:r>
      <w:r>
        <w:rPr>
          <w:rFonts w:hint="default" w:ascii="Times New Roman" w:hAnsi="Times New Roman" w:eastAsia="Consolas" w:cs="Times New Roman"/>
          <w:b w:val="0"/>
          <w:bCs w:val="0"/>
          <w:color w:val="D4D4D4"/>
          <w:kern w:val="0"/>
          <w:sz w:val="28"/>
          <w:szCs w:val="28"/>
          <w:shd w:val="clear" w:fill="1E1E1E"/>
          <w:lang w:val="en-US" w:eastAsia="zh-CN" w:bidi="ar"/>
        </w:rPr>
        <w:t>:</w:t>
      </w:r>
    </w:p>
    <w:p w14:paraId="0323DB33">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root = tk.Tk()</w:t>
      </w:r>
    </w:p>
    <w:p w14:paraId="4DE99399">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app = DirectoryManagerApp(root)</w:t>
      </w:r>
    </w:p>
    <w:p w14:paraId="6B2649C1">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root.mainloop()</w:t>
      </w:r>
    </w:p>
    <w:p w14:paraId="4B368F32">
      <w:pPr>
        <w:pStyle w:val="5"/>
        <w:numPr>
          <w:ilvl w:val="0"/>
          <w:numId w:val="0"/>
        </w:numPr>
        <w:tabs>
          <w:tab w:val="left" w:pos="891"/>
        </w:tabs>
        <w:spacing w:before="0" w:after="0" w:line="240" w:lineRule="auto"/>
        <w:ind w:left="285" w:leftChars="0" w:right="0" w:rightChars="0"/>
        <w:jc w:val="left"/>
        <w:rPr>
          <w:rFonts w:hint="default" w:ascii="Times New Roman" w:hAnsi="Times New Roman" w:cs="Times New Roman"/>
          <w:spacing w:val="-2"/>
          <w:sz w:val="28"/>
          <w:szCs w:val="28"/>
        </w:rPr>
      </w:pPr>
    </w:p>
    <w:p w14:paraId="1368C9DF">
      <w:pPr>
        <w:pStyle w:val="5"/>
        <w:numPr>
          <w:ilvl w:val="0"/>
          <w:numId w:val="0"/>
        </w:numPr>
        <w:tabs>
          <w:tab w:val="left" w:pos="891"/>
        </w:tabs>
        <w:spacing w:before="0" w:after="0" w:line="240" w:lineRule="auto"/>
        <w:ind w:left="285" w:leftChars="0" w:right="0" w:rightChars="0"/>
        <w:jc w:val="left"/>
        <w:rPr>
          <w:rFonts w:hint="default" w:ascii="Times New Roman" w:hAnsi="Times New Roman" w:cs="Times New Roman"/>
          <w:spacing w:val="-2"/>
          <w:sz w:val="28"/>
          <w:szCs w:val="28"/>
        </w:rPr>
      </w:pPr>
    </w:p>
    <w:p w14:paraId="717E716C">
      <w:pPr>
        <w:pStyle w:val="3"/>
        <w:numPr>
          <w:ilvl w:val="1"/>
          <w:numId w:val="14"/>
        </w:numPr>
        <w:tabs>
          <w:tab w:val="left" w:pos="775"/>
        </w:tabs>
        <w:spacing w:before="0" w:after="0" w:line="240" w:lineRule="auto"/>
        <w:ind w:left="775" w:right="0" w:hanging="490"/>
        <w:jc w:val="left"/>
        <w:rPr>
          <w:rFonts w:hint="default" w:ascii="Times New Roman" w:hAnsi="Times New Roman" w:cs="Times New Roman"/>
        </w:rPr>
      </w:pPr>
      <w:bookmarkStart w:id="26" w:name="_bookmark36"/>
      <w:bookmarkEnd w:id="26"/>
      <w:r>
        <w:rPr>
          <w:rFonts w:hint="default" w:ascii="Times New Roman" w:hAnsi="Times New Roman" w:cs="Times New Roman"/>
        </w:rPr>
        <w:t xml:space="preserve">Kết </w:t>
      </w:r>
      <w:r>
        <w:rPr>
          <w:rFonts w:hint="default" w:ascii="Times New Roman" w:hAnsi="Times New Roman" w:cs="Times New Roman"/>
          <w:spacing w:val="-4"/>
        </w:rPr>
        <w:t>luận</w:t>
      </w:r>
    </w:p>
    <w:p w14:paraId="770DCD90">
      <w:pPr>
        <w:pStyle w:val="3"/>
        <w:numPr>
          <w:ilvl w:val="0"/>
          <w:numId w:val="0"/>
        </w:numPr>
        <w:tabs>
          <w:tab w:val="left" w:pos="775"/>
        </w:tabs>
        <w:spacing w:before="0" w:after="0" w:line="240" w:lineRule="auto"/>
        <w:ind w:left="285" w:leftChars="0" w:right="0" w:rightChars="0"/>
        <w:jc w:val="left"/>
        <w:rPr>
          <w:rFonts w:hint="default" w:ascii="Times New Roman" w:hAnsi="Times New Roman" w:cs="Times New Roman"/>
          <w:sz w:val="28"/>
          <w:szCs w:val="28"/>
        </w:rPr>
      </w:pPr>
    </w:p>
    <w:p w14:paraId="60C50435">
      <w:pPr>
        <w:pStyle w:val="18"/>
        <w:numPr>
          <w:ilvl w:val="2"/>
          <w:numId w:val="14"/>
        </w:numPr>
        <w:tabs>
          <w:tab w:val="left" w:pos="880"/>
        </w:tabs>
        <w:spacing w:before="38" w:after="0" w:line="240" w:lineRule="auto"/>
        <w:ind w:left="880" w:right="0" w:hanging="595"/>
        <w:jc w:val="left"/>
        <w:rPr>
          <w:rFonts w:hint="default" w:ascii="Times New Roman" w:hAnsi="Times New Roman" w:cs="Times New Roman"/>
          <w:sz w:val="28"/>
          <w:szCs w:val="28"/>
        </w:rPr>
      </w:pPr>
      <w:bookmarkStart w:id="27" w:name="_bookmark37"/>
      <w:bookmarkEnd w:id="27"/>
      <w:r>
        <w:rPr>
          <w:rFonts w:hint="default" w:ascii="Times New Roman" w:hAnsi="Times New Roman" w:cs="Times New Roman"/>
          <w:sz w:val="28"/>
          <w:szCs w:val="28"/>
        </w:rPr>
        <w:t>Những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gì</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sản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phẩm</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làm</w:t>
      </w:r>
      <w:r>
        <w:rPr>
          <w:rFonts w:hint="default" w:ascii="Times New Roman" w:hAnsi="Times New Roman" w:cs="Times New Roman"/>
          <w:spacing w:val="-2"/>
          <w:sz w:val="28"/>
          <w:szCs w:val="28"/>
        </w:rPr>
        <w:t xml:space="preserve"> được.</w:t>
      </w:r>
    </w:p>
    <w:p w14:paraId="4D11A2FD">
      <w:pPr>
        <w:pStyle w:val="8"/>
        <w:ind w:left="285" w:right="926" w:firstLine="720"/>
        <w:rPr>
          <w:rFonts w:hint="default" w:ascii="Times New Roman" w:hAnsi="Times New Roman" w:cs="Times New Roman"/>
          <w:sz w:val="28"/>
          <w:szCs w:val="28"/>
        </w:rPr>
      </w:pPr>
      <w:r>
        <w:rPr>
          <w:rFonts w:hint="default" w:ascii="Times New Roman" w:hAnsi="Times New Roman" w:cs="Times New Roman"/>
          <w:sz w:val="28"/>
          <w:szCs w:val="28"/>
        </w:rPr>
        <w:t>Với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việc</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hoàn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thành</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ứng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quản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2"/>
          <w:sz w:val="28"/>
          <w:szCs w:val="28"/>
        </w:rPr>
        <w:t xml:space="preserve"> </w:t>
      </w:r>
      <w:r>
        <w:rPr>
          <w:rFonts w:hint="default" w:cs="Times New Roman"/>
          <w:sz w:val="28"/>
          <w:szCs w:val="28"/>
          <w:lang w:val="en-US"/>
        </w:rPr>
        <w:t>thư mục</w:t>
      </w:r>
      <w:r>
        <w:rPr>
          <w:rFonts w:hint="default" w:ascii="Times New Roman" w:hAnsi="Times New Roman" w:cs="Times New Roman"/>
          <w:sz w:val="28"/>
          <w:szCs w:val="28"/>
        </w:rPr>
        <w:t>,</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chúng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ta</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đã</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thành</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công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xây dựng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một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công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cụ</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thiết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thực,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đáp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ứng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đầy</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đủ</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yêu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cầu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đã</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đặt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ra.</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Ứng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 xml:space="preserve">cho phép người dùng </w:t>
      </w:r>
      <w:r>
        <w:rPr>
          <w:rFonts w:hint="default" w:cs="Times New Roman"/>
          <w:sz w:val="28"/>
          <w:szCs w:val="28"/>
          <w:lang w:val="en-US"/>
        </w:rPr>
        <w:t xml:space="preserve">quản lý và mở các file </w:t>
      </w:r>
      <w:r>
        <w:rPr>
          <w:rFonts w:hint="default" w:ascii="Times New Roman" w:hAnsi="Times New Roman" w:cs="Times New Roman"/>
          <w:sz w:val="28"/>
          <w:szCs w:val="28"/>
        </w:rPr>
        <w:t>một cách dễ dàng thông qua giao diện trực quan.</w:t>
      </w:r>
      <w:r>
        <w:rPr>
          <w:rFonts w:hint="default" w:cs="Times New Roman"/>
          <w:sz w:val="28"/>
          <w:szCs w:val="28"/>
          <w:lang w:val="en-US"/>
        </w:rPr>
        <w:t xml:space="preserve"> </w:t>
      </w:r>
      <w:r>
        <w:rPr>
          <w:rFonts w:hint="default" w:ascii="Times New Roman" w:hAnsi="Times New Roman" w:cs="Times New Roman"/>
          <w:sz w:val="28"/>
          <w:szCs w:val="28"/>
        </w:rPr>
        <w:t xml:space="preserve">Ứng dụng tải dữ liệu khi </w:t>
      </w:r>
      <w:r>
        <w:rPr>
          <w:rFonts w:hint="default" w:cs="Times New Roman"/>
          <w:sz w:val="28"/>
          <w:szCs w:val="28"/>
          <w:lang w:val="en-US"/>
        </w:rPr>
        <w:t>thao tác</w:t>
      </w:r>
      <w:r>
        <w:rPr>
          <w:rFonts w:hint="default" w:ascii="Times New Roman" w:hAnsi="Times New Roman" w:cs="Times New Roman"/>
          <w:sz w:val="28"/>
          <w:szCs w:val="28"/>
        </w:rPr>
        <w:t>, đảm bảo tính tiện lợi</w:t>
      </w:r>
      <w:r>
        <w:rPr>
          <w:rFonts w:hint="default" w:cs="Times New Roman"/>
          <w:sz w:val="28"/>
          <w:szCs w:val="28"/>
          <w:lang w:val="en-US"/>
        </w:rPr>
        <w:t xml:space="preserve"> khi quản lý</w:t>
      </w:r>
      <w:r>
        <w:rPr>
          <w:rFonts w:hint="default" w:ascii="Times New Roman" w:hAnsi="Times New Roman" w:cs="Times New Roman"/>
          <w:sz w:val="28"/>
          <w:szCs w:val="28"/>
        </w:rPr>
        <w:t>.</w:t>
      </w:r>
    </w:p>
    <w:p w14:paraId="16732347">
      <w:pPr>
        <w:pStyle w:val="8"/>
        <w:spacing w:before="4"/>
        <w:rPr>
          <w:rFonts w:hint="default" w:ascii="Times New Roman" w:hAnsi="Times New Roman" w:cs="Times New Roman"/>
          <w:sz w:val="28"/>
          <w:szCs w:val="28"/>
        </w:rPr>
      </w:pPr>
    </w:p>
    <w:p w14:paraId="562BDFC5">
      <w:pPr>
        <w:pStyle w:val="18"/>
        <w:numPr>
          <w:ilvl w:val="2"/>
          <w:numId w:val="14"/>
        </w:numPr>
        <w:tabs>
          <w:tab w:val="left" w:pos="879"/>
        </w:tabs>
        <w:spacing w:before="0" w:after="0" w:line="240" w:lineRule="auto"/>
        <w:ind w:left="879" w:right="0" w:hanging="595"/>
        <w:jc w:val="left"/>
        <w:rPr>
          <w:rFonts w:hint="default" w:ascii="Times New Roman" w:hAnsi="Times New Roman" w:cs="Times New Roman"/>
          <w:sz w:val="28"/>
          <w:szCs w:val="28"/>
        </w:rPr>
      </w:pPr>
      <w:bookmarkStart w:id="28" w:name="_bookmark38"/>
      <w:bookmarkEnd w:id="28"/>
      <w:r>
        <w:rPr>
          <w:rFonts w:hint="default" w:ascii="Times New Roman" w:hAnsi="Times New Roman" w:cs="Times New Roman"/>
          <w:sz w:val="28"/>
          <w:szCs w:val="28"/>
        </w:rPr>
        <w:t>Những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gì</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đã</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học</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được.</w:t>
      </w:r>
    </w:p>
    <w:p w14:paraId="4F43038C">
      <w:pPr>
        <w:pStyle w:val="8"/>
        <w:ind w:left="284" w:right="926" w:firstLine="360"/>
        <w:rPr>
          <w:rFonts w:hint="default" w:ascii="Times New Roman" w:hAnsi="Times New Roman" w:cs="Times New Roman"/>
          <w:sz w:val="28"/>
          <w:szCs w:val="28"/>
        </w:rPr>
      </w:pPr>
      <w:r>
        <w:rPr>
          <w:rFonts w:hint="default" w:ascii="Times New Roman" w:hAnsi="Times New Roman" w:cs="Times New Roman"/>
          <w:sz w:val="28"/>
          <w:szCs w:val="28"/>
        </w:rPr>
        <w:t>Trong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quá</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trình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phát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triển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ứng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này,</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chúng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ta</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đã</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tiếp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được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nhiều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kiến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thức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 kỹ năng quan trọng:</w:t>
      </w:r>
    </w:p>
    <w:p w14:paraId="224765DF">
      <w:pPr>
        <w:pStyle w:val="8"/>
        <w:spacing w:before="4"/>
        <w:rPr>
          <w:rFonts w:hint="default" w:ascii="Times New Roman" w:hAnsi="Times New Roman" w:cs="Times New Roman"/>
          <w:sz w:val="28"/>
          <w:szCs w:val="28"/>
        </w:rPr>
      </w:pPr>
    </w:p>
    <w:p w14:paraId="4A6839CD">
      <w:pPr>
        <w:pStyle w:val="18"/>
        <w:numPr>
          <w:ilvl w:val="3"/>
          <w:numId w:val="14"/>
        </w:numPr>
        <w:tabs>
          <w:tab w:val="left" w:pos="1004"/>
        </w:tabs>
        <w:spacing w:before="0" w:after="0" w:line="240" w:lineRule="auto"/>
        <w:ind w:left="1004" w:right="944" w:hanging="360"/>
        <w:jc w:val="left"/>
        <w:rPr>
          <w:rFonts w:hint="default" w:ascii="Times New Roman" w:hAnsi="Times New Roman" w:cs="Times New Roman"/>
          <w:sz w:val="28"/>
          <w:szCs w:val="28"/>
        </w:rPr>
      </w:pPr>
      <w:r>
        <w:rPr>
          <w:rFonts w:hint="default" w:ascii="Times New Roman" w:hAnsi="Times New Roman" w:cs="Times New Roman"/>
          <w:sz w:val="28"/>
          <w:szCs w:val="28"/>
        </w:rPr>
        <w:t>Lập trình giao diện người dùng (GUI) với Tkinter: Nắm vững cách sử dụng các widget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cơ</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bản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như</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Entry,</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Button,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Label,</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đặc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biệt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Treeview</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để</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hiển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thị</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dữ</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liệu dạng bảng.</w:t>
      </w:r>
    </w:p>
    <w:p w14:paraId="6E98D636">
      <w:pPr>
        <w:pStyle w:val="18"/>
        <w:numPr>
          <w:ilvl w:val="3"/>
          <w:numId w:val="14"/>
        </w:numPr>
        <w:tabs>
          <w:tab w:val="left" w:pos="1004"/>
        </w:tabs>
        <w:spacing w:before="0" w:after="0" w:line="240" w:lineRule="auto"/>
        <w:ind w:left="1004" w:right="956" w:hanging="360"/>
        <w:jc w:val="left"/>
        <w:rPr>
          <w:rFonts w:hint="default" w:ascii="Times New Roman" w:hAnsi="Times New Roman" w:cs="Times New Roman"/>
          <w:sz w:val="28"/>
          <w:szCs w:val="28"/>
        </w:rPr>
      </w:pPr>
      <w:r>
        <w:rPr>
          <w:rFonts w:hint="default" w:ascii="Times New Roman" w:hAnsi="Times New Roman" w:cs="Times New Roman"/>
          <w:sz w:val="28"/>
          <w:szCs w:val="28"/>
        </w:rPr>
        <w:t>Quản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dữ</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liệu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hiệu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quả:</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Xây</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dựng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cấu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trúc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lớp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để</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danh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sách,</w:t>
      </w:r>
      <w:r>
        <w:rPr>
          <w:rFonts w:hint="default" w:ascii="Times New Roman" w:hAnsi="Times New Roman" w:cs="Times New Roman"/>
          <w:spacing w:val="-3"/>
          <w:sz w:val="28"/>
          <w:szCs w:val="28"/>
        </w:rPr>
        <w:t xml:space="preserve"> </w:t>
      </w:r>
      <w:r>
        <w:rPr>
          <w:rFonts w:hint="default" w:cs="Times New Roman"/>
          <w:spacing w:val="-3"/>
          <w:sz w:val="28"/>
          <w:szCs w:val="28"/>
          <w:lang w:val="en-US"/>
        </w:rPr>
        <w:t xml:space="preserve">để </w:t>
      </w:r>
      <w:r>
        <w:rPr>
          <w:rFonts w:hint="default" w:ascii="Times New Roman" w:hAnsi="Times New Roman" w:cs="Times New Roman"/>
          <w:sz w:val="28"/>
          <w:szCs w:val="28"/>
        </w:rPr>
        <w:t>dễ bảo trì.</w:t>
      </w:r>
    </w:p>
    <w:p w14:paraId="16AE62E6">
      <w:pPr>
        <w:pStyle w:val="18"/>
        <w:numPr>
          <w:ilvl w:val="3"/>
          <w:numId w:val="14"/>
        </w:numPr>
        <w:tabs>
          <w:tab w:val="left" w:pos="1004"/>
        </w:tabs>
        <w:spacing w:before="0" w:after="0" w:line="240" w:lineRule="auto"/>
        <w:ind w:left="1004" w:right="1193" w:hanging="360"/>
        <w:jc w:val="left"/>
        <w:rPr>
          <w:rFonts w:hint="default" w:ascii="Times New Roman" w:hAnsi="Times New Roman" w:cs="Times New Roman"/>
          <w:sz w:val="28"/>
          <w:szCs w:val="28"/>
        </w:rPr>
      </w:pPr>
      <w:r>
        <w:rPr>
          <w:rFonts w:hint="default" w:ascii="Times New Roman" w:hAnsi="Times New Roman" w:cs="Times New Roman"/>
          <w:sz w:val="28"/>
          <w:szCs w:val="28"/>
        </w:rPr>
        <w:t>Xử</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sự</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kiện: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Hiểu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cách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liên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kết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sự</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kiện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từ</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giao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diện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người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dùng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(nhấn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nút) với các hàm xử lý logic nghiệp vụ.</w:t>
      </w:r>
    </w:p>
    <w:p w14:paraId="76097AE0">
      <w:pPr>
        <w:pStyle w:val="8"/>
        <w:spacing w:before="4"/>
        <w:rPr>
          <w:rFonts w:hint="default" w:ascii="Times New Roman" w:hAnsi="Times New Roman" w:cs="Times New Roman"/>
          <w:sz w:val="28"/>
          <w:szCs w:val="28"/>
        </w:rPr>
      </w:pPr>
    </w:p>
    <w:p w14:paraId="6104AB2A">
      <w:pPr>
        <w:pStyle w:val="18"/>
        <w:numPr>
          <w:ilvl w:val="2"/>
          <w:numId w:val="14"/>
        </w:numPr>
        <w:tabs>
          <w:tab w:val="left" w:pos="879"/>
        </w:tabs>
        <w:spacing w:before="0" w:after="0" w:line="240" w:lineRule="auto"/>
        <w:ind w:left="879" w:right="0" w:hanging="595"/>
        <w:jc w:val="left"/>
        <w:rPr>
          <w:rFonts w:hint="default" w:ascii="Times New Roman" w:hAnsi="Times New Roman" w:cs="Times New Roman"/>
          <w:sz w:val="28"/>
          <w:szCs w:val="28"/>
        </w:rPr>
      </w:pPr>
      <w:bookmarkStart w:id="29" w:name="_bookmark39"/>
      <w:bookmarkEnd w:id="29"/>
      <w:r>
        <w:rPr>
          <w:rFonts w:hint="default" w:ascii="Times New Roman" w:hAnsi="Times New Roman" w:cs="Times New Roman"/>
          <w:sz w:val="28"/>
          <w:szCs w:val="28"/>
        </w:rPr>
        <w:t>Các</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cải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tiến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trong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tương</w:t>
      </w:r>
      <w:r>
        <w:rPr>
          <w:rFonts w:hint="default" w:ascii="Times New Roman" w:hAnsi="Times New Roman" w:cs="Times New Roman"/>
          <w:spacing w:val="-3"/>
          <w:sz w:val="28"/>
          <w:szCs w:val="28"/>
        </w:rPr>
        <w:t xml:space="preserve"> </w:t>
      </w:r>
      <w:r>
        <w:rPr>
          <w:rFonts w:hint="default" w:ascii="Times New Roman" w:hAnsi="Times New Roman" w:cs="Times New Roman"/>
          <w:spacing w:val="-5"/>
          <w:sz w:val="28"/>
          <w:szCs w:val="28"/>
        </w:rPr>
        <w:t>lai</w:t>
      </w:r>
    </w:p>
    <w:p w14:paraId="55F9A685">
      <w:pPr>
        <w:pStyle w:val="8"/>
        <w:ind w:left="284" w:right="780" w:firstLine="360"/>
        <w:rPr>
          <w:rFonts w:hint="default" w:ascii="Times New Roman" w:hAnsi="Times New Roman" w:cs="Times New Roman"/>
          <w:sz w:val="28"/>
          <w:szCs w:val="28"/>
        </w:rPr>
      </w:pPr>
      <w:r>
        <w:rPr>
          <w:rFonts w:hint="default" w:ascii="Times New Roman" w:hAnsi="Times New Roman" w:cs="Times New Roman"/>
          <w:sz w:val="28"/>
          <w:szCs w:val="28"/>
        </w:rPr>
        <w:t>Mặc</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dù</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ứng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đã</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hoàn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thành</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các</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yêu</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cầu</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đặt</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ra,</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vẫn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có</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nhiều</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hướng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để</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cải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thiện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và mở rộng tính năng, nâng cao trải nghiệm người dùng và tính mạnh mẽ của sản phẩm:</w:t>
      </w:r>
    </w:p>
    <w:p w14:paraId="3CEAAE0C">
      <w:pPr>
        <w:pStyle w:val="8"/>
        <w:spacing w:before="4"/>
        <w:rPr>
          <w:rFonts w:hint="default" w:ascii="Times New Roman" w:hAnsi="Times New Roman" w:cs="Times New Roman"/>
          <w:sz w:val="28"/>
          <w:szCs w:val="28"/>
        </w:rPr>
      </w:pPr>
    </w:p>
    <w:p w14:paraId="7DA826F8">
      <w:pPr>
        <w:pStyle w:val="18"/>
        <w:numPr>
          <w:ilvl w:val="3"/>
          <w:numId w:val="14"/>
        </w:numPr>
        <w:tabs>
          <w:tab w:val="left" w:pos="1004"/>
        </w:tabs>
        <w:spacing w:before="0" w:after="0" w:line="240" w:lineRule="auto"/>
        <w:ind w:left="1004" w:right="993" w:hanging="360"/>
        <w:jc w:val="left"/>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Thêm chức năng tìm kiếm file theo tên/định dạng</w:t>
      </w:r>
      <w:r>
        <w:rPr>
          <w:rFonts w:hint="default" w:ascii="Times New Roman" w:hAnsi="Times New Roman" w:cs="Times New Roman"/>
          <w:sz w:val="28"/>
          <w:szCs w:val="28"/>
        </w:rPr>
        <w:t>.</w:t>
      </w:r>
    </w:p>
    <w:p w14:paraId="22BDE9F0">
      <w:pPr>
        <w:pStyle w:val="18"/>
        <w:numPr>
          <w:ilvl w:val="3"/>
          <w:numId w:val="14"/>
        </w:numPr>
        <w:tabs>
          <w:tab w:val="left" w:pos="1004"/>
        </w:tabs>
        <w:spacing w:before="0" w:after="0" w:line="240" w:lineRule="auto"/>
        <w:ind w:left="1004" w:right="993" w:hanging="360"/>
        <w:jc w:val="left"/>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Hỗ trợ thao tác file (xóa, đổi tên, sao chép).</w:t>
      </w:r>
    </w:p>
    <w:p w14:paraId="1D11E040">
      <w:pPr>
        <w:pStyle w:val="18"/>
        <w:numPr>
          <w:ilvl w:val="3"/>
          <w:numId w:val="14"/>
        </w:numPr>
        <w:tabs>
          <w:tab w:val="left" w:pos="1005"/>
        </w:tabs>
        <w:spacing w:before="78" w:after="0" w:line="240" w:lineRule="auto"/>
        <w:ind w:left="1005" w:right="946" w:hanging="360"/>
        <w:jc w:val="left"/>
        <w:rPr>
          <w:rFonts w:hint="default" w:ascii="Times New Roman" w:hAnsi="Times New Roman" w:cs="Times New Roman"/>
          <w:sz w:val="28"/>
          <w:szCs w:val="28"/>
        </w:rPr>
      </w:pPr>
      <w:r>
        <w:rPr>
          <w:rFonts w:hint="default" w:ascii="Times New Roman" w:hAnsi="Times New Roman" w:cs="Times New Roman"/>
          <w:sz w:val="28"/>
          <w:szCs w:val="28"/>
        </w:rPr>
        <w:t>Giao diện người dùng nâng cao: Cải thiện thẩm mỹ giao diện bằng cách sử dụng 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thư</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viện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GUI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khác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mạnh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hơn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như</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PyQt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hoặc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Kivy,</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hoặc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thêm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hiệu</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ứng chuyển động, biểu tượng trực quan.</w:t>
      </w:r>
    </w:p>
    <w:p w14:paraId="7D6CF598">
      <w:pPr>
        <w:pStyle w:val="18"/>
        <w:numPr>
          <w:ilvl w:val="3"/>
          <w:numId w:val="14"/>
        </w:numPr>
        <w:tabs>
          <w:tab w:val="left" w:pos="1005"/>
        </w:tabs>
        <w:spacing w:before="78" w:after="0" w:line="240" w:lineRule="auto"/>
        <w:ind w:left="1005" w:right="946" w:hanging="360"/>
        <w:jc w:val="left"/>
        <w:rPr>
          <w:rFonts w:hint="default"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rPr>
        <w:t>Hiển thị thumbnail cho file ảnh</w:t>
      </w:r>
    </w:p>
    <w:p w14:paraId="442B38A5">
      <w:pPr>
        <w:pStyle w:val="18"/>
        <w:numPr>
          <w:ilvl w:val="3"/>
          <w:numId w:val="14"/>
        </w:numPr>
        <w:tabs>
          <w:tab w:val="left" w:pos="1004"/>
        </w:tabs>
        <w:spacing w:before="0" w:after="0" w:line="240" w:lineRule="auto"/>
        <w:ind w:left="1004" w:right="0" w:hanging="359"/>
        <w:jc w:val="left"/>
        <w:rPr>
          <w:rFonts w:hint="default" w:ascii="Times New Roman" w:hAnsi="Times New Roman" w:cs="Times New Roman"/>
          <w:sz w:val="28"/>
          <w:szCs w:val="28"/>
        </w:rPr>
      </w:pPr>
      <w:r>
        <w:rPr>
          <w:rFonts w:hint="default" w:ascii="Times New Roman" w:hAnsi="Times New Roman" w:cs="Times New Roman"/>
          <w:sz w:val="28"/>
          <w:szCs w:val="28"/>
        </w:rPr>
        <w:t>Hỗ</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trợ</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đa</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ngôn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ngữ:</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Cho</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phép</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người</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dùng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chuyển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đổi</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ngôn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ngữ</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giao</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diện.</w:t>
      </w:r>
    </w:p>
    <w:p w14:paraId="756AC5EA">
      <w:pPr>
        <w:pStyle w:val="8"/>
        <w:spacing w:before="4"/>
        <w:rPr>
          <w:rFonts w:hint="default" w:ascii="Times New Roman" w:hAnsi="Times New Roman" w:cs="Times New Roman"/>
          <w:sz w:val="28"/>
          <w:szCs w:val="28"/>
        </w:rPr>
      </w:pPr>
    </w:p>
    <w:p w14:paraId="0177FFE0">
      <w:pPr>
        <w:pStyle w:val="8"/>
        <w:ind w:left="285" w:right="926" w:firstLine="360"/>
        <w:rPr>
          <w:rFonts w:hint="default" w:ascii="Times New Roman" w:hAnsi="Times New Roman" w:cs="Times New Roman"/>
          <w:sz w:val="28"/>
          <w:szCs w:val="28"/>
        </w:rPr>
      </w:pPr>
      <w:r>
        <w:rPr>
          <w:rFonts w:hint="default" w:ascii="Times New Roman" w:hAnsi="Times New Roman" w:cs="Times New Roman"/>
          <w:sz w:val="28"/>
          <w:szCs w:val="28"/>
        </w:rPr>
        <w:t>Việc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tiếp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tục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phát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triển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theo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những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hướng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này</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biến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ứng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cs="Times New Roman"/>
          <w:sz w:val="28"/>
          <w:szCs w:val="28"/>
          <w:lang w:val="en-US"/>
        </w:rPr>
        <w:t xml:space="preserve">thư mục </w:t>
      </w:r>
      <w:r>
        <w:rPr>
          <w:rFonts w:hint="default" w:ascii="Times New Roman" w:hAnsi="Times New Roman" w:cs="Times New Roman"/>
          <w:sz w:val="28"/>
          <w:szCs w:val="28"/>
        </w:rPr>
        <w:t>thành một công cụ toàn diện và thân thiện hơn với người dùng.</w:t>
      </w:r>
    </w:p>
    <w:p w14:paraId="13EBDEA5">
      <w:pPr>
        <w:pStyle w:val="8"/>
        <w:spacing w:before="128"/>
        <w:rPr>
          <w:rFonts w:hint="default" w:ascii="Times New Roman" w:hAnsi="Times New Roman" w:cs="Times New Roman"/>
        </w:rPr>
      </w:pPr>
    </w:p>
    <w:p w14:paraId="700CEDE8">
      <w:pPr>
        <w:pStyle w:val="2"/>
        <w:spacing w:before="0"/>
        <w:ind w:left="0" w:right="564"/>
        <w:rPr>
          <w:rFonts w:hint="default" w:ascii="Times New Roman" w:hAnsi="Times New Roman" w:cs="Times New Roman"/>
          <w:spacing w:val="-5"/>
          <w:sz w:val="36"/>
          <w:szCs w:val="36"/>
        </w:rPr>
      </w:pPr>
      <w:bookmarkStart w:id="30" w:name="_bookmark40"/>
      <w:bookmarkEnd w:id="30"/>
      <w:r>
        <w:rPr>
          <w:rFonts w:hint="default" w:ascii="Times New Roman" w:hAnsi="Times New Roman" w:cs="Times New Roman"/>
          <w:sz w:val="36"/>
          <w:szCs w:val="36"/>
        </w:rPr>
        <w:t xml:space="preserve">Lời cảm </w:t>
      </w:r>
      <w:r>
        <w:rPr>
          <w:rFonts w:hint="default" w:ascii="Times New Roman" w:hAnsi="Times New Roman" w:cs="Times New Roman"/>
          <w:spacing w:val="-5"/>
          <w:sz w:val="36"/>
          <w:szCs w:val="36"/>
        </w:rPr>
        <w:t>ơn</w:t>
      </w:r>
    </w:p>
    <w:p w14:paraId="6F2B286F">
      <w:pPr>
        <w:pStyle w:val="2"/>
        <w:spacing w:before="0"/>
        <w:ind w:left="0" w:right="564"/>
        <w:rPr>
          <w:rFonts w:hint="default" w:ascii="Times New Roman" w:hAnsi="Times New Roman" w:cs="Times New Roman"/>
          <w:spacing w:val="-5"/>
        </w:rPr>
      </w:pPr>
    </w:p>
    <w:p w14:paraId="729DF0B8">
      <w:pPr>
        <w:pStyle w:val="8"/>
        <w:spacing w:before="78"/>
        <w:ind w:left="285" w:right="780" w:firstLine="720"/>
        <w:rPr>
          <w:rFonts w:hint="default" w:ascii="Times New Roman" w:hAnsi="Times New Roman" w:cs="Times New Roman"/>
          <w:sz w:val="28"/>
          <w:szCs w:val="28"/>
        </w:rPr>
      </w:pPr>
      <w:r>
        <w:rPr>
          <w:rFonts w:hint="default" w:ascii="Times New Roman" w:hAnsi="Times New Roman" w:cs="Times New Roman"/>
          <w:sz w:val="28"/>
          <w:szCs w:val="28"/>
          <w:lang w:val="en-US"/>
        </w:rPr>
        <w:t>Em</w:t>
      </w:r>
      <w:r>
        <w:rPr>
          <w:rFonts w:hint="default" w:ascii="Times New Roman" w:hAnsi="Times New Roman" w:cs="Times New Roman"/>
          <w:sz w:val="28"/>
          <w:szCs w:val="28"/>
        </w:rPr>
        <w:t xml:space="preserve"> xin gửi lời cảm ơn chân thành đến những cá nhân và tổ chức đã đóng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góp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hỗ</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trợ</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trong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quá</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trình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hoàn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thành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báo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cáo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phát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triển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ứng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dụng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quản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lý</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danh bạ GUI này.</w:t>
      </w:r>
    </w:p>
    <w:p w14:paraId="5F1FE0DF">
      <w:pPr>
        <w:pStyle w:val="8"/>
        <w:spacing w:before="4"/>
        <w:rPr>
          <w:rFonts w:hint="default" w:ascii="Times New Roman" w:hAnsi="Times New Roman" w:cs="Times New Roman"/>
          <w:sz w:val="28"/>
          <w:szCs w:val="28"/>
        </w:rPr>
      </w:pPr>
    </w:p>
    <w:p w14:paraId="7D557056">
      <w:pPr>
        <w:pStyle w:val="8"/>
        <w:ind w:left="285" w:right="863" w:firstLine="720"/>
        <w:rPr>
          <w:rFonts w:hint="default" w:ascii="Times New Roman" w:hAnsi="Times New Roman" w:cs="Times New Roman"/>
          <w:sz w:val="28"/>
          <w:szCs w:val="28"/>
        </w:rPr>
      </w:pPr>
      <w:r>
        <w:rPr>
          <w:rFonts w:hint="default" w:ascii="Times New Roman" w:hAnsi="Times New Roman" w:cs="Times New Roman"/>
          <w:sz w:val="28"/>
          <w:szCs w:val="28"/>
        </w:rPr>
        <w:t>Đầu tiên, tôi xin bày tỏ lòng biết ơn sâu sắc đến Thầy Đỗ Duy Cốp đã tận tình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giảng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dạy,</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truyền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đạt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kiến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thức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kinh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nghiệm</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quý</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báu.</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Những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hướng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dẫn,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góp</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ý</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và sự</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động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viên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của</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Thầy/Cô</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chính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kim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chỉ</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nam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giúp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chúng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tôi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định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hướng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hoàn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thành tốt nhiệm vụ này.</w:t>
      </w:r>
    </w:p>
    <w:p w14:paraId="10A8641B">
      <w:pPr>
        <w:pStyle w:val="8"/>
        <w:spacing w:before="4"/>
        <w:rPr>
          <w:rFonts w:hint="default" w:ascii="Times New Roman" w:hAnsi="Times New Roman" w:cs="Times New Roman"/>
          <w:sz w:val="28"/>
          <w:szCs w:val="28"/>
        </w:rPr>
      </w:pPr>
    </w:p>
    <w:p w14:paraId="327060D2">
      <w:pPr>
        <w:pStyle w:val="8"/>
        <w:ind w:left="285" w:right="902" w:firstLine="720"/>
        <w:rPr>
          <w:rFonts w:hint="default" w:ascii="Times New Roman" w:hAnsi="Times New Roman" w:cs="Times New Roman"/>
          <w:sz w:val="28"/>
          <w:szCs w:val="28"/>
        </w:rPr>
      </w:pPr>
      <w:r>
        <w:rPr>
          <w:rFonts w:hint="default" w:ascii="Times New Roman" w:hAnsi="Times New Roman" w:cs="Times New Roman"/>
          <w:sz w:val="28"/>
          <w:szCs w:val="28"/>
        </w:rPr>
        <w:t>Chúng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tôi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cũng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xin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cảm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ơn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Trường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Đại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Học</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Công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Nghiệp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Thái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Nguyên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đã</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tạo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mọi điều kiện thuận lợi về cơ sở vật chất, tài liệu và môi trường học tập, nghiên cứu, giúp chúng tôi có thể tập trung phát triển sản phẩm một cách hiệu quả nhất.</w:t>
      </w:r>
    </w:p>
    <w:p w14:paraId="505D38F1">
      <w:pPr>
        <w:pStyle w:val="8"/>
        <w:spacing w:before="4"/>
        <w:rPr>
          <w:rFonts w:hint="default" w:ascii="Times New Roman" w:hAnsi="Times New Roman" w:cs="Times New Roman"/>
          <w:sz w:val="28"/>
          <w:szCs w:val="28"/>
        </w:rPr>
      </w:pPr>
    </w:p>
    <w:p w14:paraId="563D23ED">
      <w:pPr>
        <w:pStyle w:val="8"/>
        <w:ind w:left="285" w:right="905" w:firstLine="720"/>
        <w:rPr>
          <w:rFonts w:hint="default" w:ascii="Times New Roman" w:hAnsi="Times New Roman" w:cs="Times New Roman"/>
          <w:sz w:val="28"/>
          <w:szCs w:val="28"/>
        </w:rPr>
      </w:pPr>
      <w:r>
        <w:rPr>
          <w:rFonts w:hint="default" w:ascii="Times New Roman" w:hAnsi="Times New Roman" w:cs="Times New Roman"/>
          <w:sz w:val="28"/>
          <w:szCs w:val="28"/>
        </w:rPr>
        <w:t>Một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lần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nữa,</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chúng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tôi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xin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chân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thành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cảm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ơn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sự</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giúp</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đỡ,</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hỗ</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trợ</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đồng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hành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của tất cả mọi người. Đây là nguồn động lực to lớn giúp chúng tôi không ngừng học hỏi và phát triển.</w:t>
      </w:r>
    </w:p>
    <w:p w14:paraId="2E660141">
      <w:pPr>
        <w:pStyle w:val="8"/>
        <w:spacing w:before="4"/>
        <w:rPr>
          <w:rFonts w:hint="default" w:ascii="Times New Roman" w:hAnsi="Times New Roman" w:cs="Times New Roman"/>
          <w:sz w:val="28"/>
          <w:szCs w:val="28"/>
        </w:rPr>
      </w:pPr>
    </w:p>
    <w:p w14:paraId="38B84FB6">
      <w:pPr>
        <w:pStyle w:val="8"/>
        <w:ind w:left="285"/>
        <w:jc w:val="center"/>
        <w:rPr>
          <w:rFonts w:hint="default" w:ascii="Times New Roman" w:hAnsi="Times New Roman" w:cs="Times New Roman"/>
          <w:sz w:val="28"/>
          <w:szCs w:val="28"/>
          <w:lang w:val="en-US"/>
        </w:rPr>
      </w:pPr>
      <w:r>
        <w:rPr>
          <w:rFonts w:hint="default" w:ascii="Times New Roman" w:hAnsi="Times New Roman" w:cs="Times New Roman"/>
          <w:sz w:val="28"/>
          <w:szCs w:val="28"/>
        </w:rPr>
        <w:t>Trân</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trọng</w:t>
      </w:r>
      <w:r>
        <w:rPr>
          <w:rFonts w:hint="default" w:cs="Times New Roman"/>
          <w:spacing w:val="-2"/>
          <w:sz w:val="28"/>
          <w:szCs w:val="28"/>
          <w:lang w:val="en-US"/>
        </w:rPr>
        <w:t>.</w:t>
      </w:r>
    </w:p>
    <w:p w14:paraId="3889FB0D">
      <w:pPr>
        <w:pStyle w:val="8"/>
        <w:rPr>
          <w:rFonts w:hint="default" w:ascii="Times New Roman" w:hAnsi="Times New Roman" w:cs="Times New Roman"/>
          <w:sz w:val="28"/>
          <w:szCs w:val="28"/>
        </w:rPr>
      </w:pPr>
    </w:p>
    <w:p w14:paraId="014266A0">
      <w:pPr>
        <w:pStyle w:val="8"/>
        <w:rPr>
          <w:rFonts w:hint="default" w:ascii="Times New Roman" w:hAnsi="Times New Roman" w:cs="Times New Roman"/>
        </w:rPr>
      </w:pPr>
    </w:p>
    <w:p w14:paraId="02CF2F83">
      <w:pPr>
        <w:pStyle w:val="8"/>
        <w:rPr>
          <w:rFonts w:hint="default" w:ascii="Times New Roman" w:hAnsi="Times New Roman" w:cs="Times New Roman"/>
        </w:rPr>
      </w:pPr>
    </w:p>
    <w:p w14:paraId="1E43936E">
      <w:pPr>
        <w:pStyle w:val="8"/>
        <w:rPr>
          <w:rFonts w:hint="default" w:ascii="Times New Roman" w:hAnsi="Times New Roman" w:cs="Times New Roman"/>
        </w:rPr>
      </w:pPr>
    </w:p>
    <w:p w14:paraId="365AF7B2">
      <w:pPr>
        <w:pStyle w:val="8"/>
        <w:rPr>
          <w:rFonts w:hint="default" w:ascii="Times New Roman" w:hAnsi="Times New Roman" w:cs="Times New Roman"/>
        </w:rPr>
      </w:pPr>
    </w:p>
    <w:p w14:paraId="431952A2">
      <w:pPr>
        <w:pStyle w:val="8"/>
        <w:rPr>
          <w:rFonts w:hint="default" w:ascii="Times New Roman" w:hAnsi="Times New Roman" w:cs="Times New Roman"/>
        </w:rPr>
      </w:pPr>
    </w:p>
    <w:p w14:paraId="7AE7A84C">
      <w:pPr>
        <w:pStyle w:val="8"/>
        <w:rPr>
          <w:rFonts w:hint="default" w:ascii="Times New Roman" w:hAnsi="Times New Roman" w:cs="Times New Roman"/>
        </w:rPr>
      </w:pPr>
    </w:p>
    <w:p w14:paraId="681F8048">
      <w:pPr>
        <w:pStyle w:val="8"/>
        <w:rPr>
          <w:rFonts w:hint="default" w:ascii="Times New Roman" w:hAnsi="Times New Roman" w:cs="Times New Roman"/>
        </w:rPr>
      </w:pPr>
    </w:p>
    <w:p w14:paraId="579937EA">
      <w:pPr>
        <w:pStyle w:val="8"/>
        <w:rPr>
          <w:rFonts w:hint="default" w:ascii="Times New Roman" w:hAnsi="Times New Roman" w:cs="Times New Roman"/>
        </w:rPr>
      </w:pPr>
    </w:p>
    <w:p w14:paraId="5B3242EF">
      <w:pPr>
        <w:pStyle w:val="8"/>
        <w:rPr>
          <w:rFonts w:hint="default" w:ascii="Times New Roman" w:hAnsi="Times New Roman" w:cs="Times New Roman"/>
        </w:rPr>
      </w:pPr>
    </w:p>
    <w:p w14:paraId="12D7EF32">
      <w:pPr>
        <w:pStyle w:val="8"/>
        <w:rPr>
          <w:rFonts w:hint="default" w:ascii="Times New Roman" w:hAnsi="Times New Roman" w:cs="Times New Roman"/>
        </w:rPr>
      </w:pPr>
    </w:p>
    <w:p w14:paraId="0111FFF2">
      <w:pPr>
        <w:pStyle w:val="8"/>
        <w:rPr>
          <w:rFonts w:hint="default" w:ascii="Times New Roman" w:hAnsi="Times New Roman" w:cs="Times New Roman"/>
        </w:rPr>
      </w:pPr>
    </w:p>
    <w:p w14:paraId="1675E589">
      <w:pPr>
        <w:pStyle w:val="8"/>
        <w:rPr>
          <w:rFonts w:hint="default" w:ascii="Times New Roman" w:hAnsi="Times New Roman" w:cs="Times New Roman"/>
        </w:rPr>
      </w:pPr>
    </w:p>
    <w:p w14:paraId="7716BE71">
      <w:pPr>
        <w:pStyle w:val="8"/>
        <w:rPr>
          <w:rFonts w:hint="default" w:ascii="Times New Roman" w:hAnsi="Times New Roman" w:cs="Times New Roman"/>
        </w:rPr>
      </w:pPr>
    </w:p>
    <w:p w14:paraId="4768E4FC">
      <w:pPr>
        <w:pStyle w:val="8"/>
        <w:rPr>
          <w:rFonts w:hint="default" w:ascii="Times New Roman" w:hAnsi="Times New Roman" w:cs="Times New Roman"/>
        </w:rPr>
      </w:pPr>
    </w:p>
    <w:p w14:paraId="0C45D468">
      <w:pPr>
        <w:pStyle w:val="8"/>
        <w:rPr>
          <w:rFonts w:hint="default" w:ascii="Times New Roman" w:hAnsi="Times New Roman" w:cs="Times New Roman"/>
        </w:rPr>
      </w:pPr>
    </w:p>
    <w:p w14:paraId="4C1E97BC">
      <w:pPr>
        <w:pStyle w:val="8"/>
        <w:rPr>
          <w:rFonts w:hint="default" w:ascii="Times New Roman" w:hAnsi="Times New Roman" w:cs="Times New Roman"/>
        </w:rPr>
      </w:pPr>
    </w:p>
    <w:p w14:paraId="17E7A50A">
      <w:pPr>
        <w:pStyle w:val="8"/>
        <w:rPr>
          <w:rFonts w:hint="default" w:ascii="Times New Roman" w:hAnsi="Times New Roman" w:cs="Times New Roman"/>
        </w:rPr>
      </w:pPr>
    </w:p>
    <w:p w14:paraId="233D7BA0">
      <w:pPr>
        <w:pStyle w:val="8"/>
        <w:rPr>
          <w:rFonts w:hint="default" w:ascii="Times New Roman" w:hAnsi="Times New Roman" w:cs="Times New Roman"/>
        </w:rPr>
      </w:pPr>
    </w:p>
    <w:p w14:paraId="6E7EE16A">
      <w:pPr>
        <w:pStyle w:val="8"/>
        <w:rPr>
          <w:rFonts w:hint="default" w:ascii="Times New Roman" w:hAnsi="Times New Roman" w:cs="Times New Roman"/>
        </w:rPr>
      </w:pPr>
    </w:p>
    <w:p w14:paraId="7C03C7B0">
      <w:pPr>
        <w:pStyle w:val="8"/>
        <w:rPr>
          <w:rFonts w:hint="default" w:ascii="Times New Roman" w:hAnsi="Times New Roman" w:cs="Times New Roman"/>
        </w:rPr>
      </w:pPr>
    </w:p>
    <w:p w14:paraId="436FA24C">
      <w:pPr>
        <w:pStyle w:val="8"/>
        <w:rPr>
          <w:rFonts w:hint="default" w:ascii="Times New Roman" w:hAnsi="Times New Roman" w:cs="Times New Roman"/>
        </w:rPr>
      </w:pPr>
    </w:p>
    <w:p w14:paraId="1BCFA771">
      <w:pPr>
        <w:pStyle w:val="8"/>
        <w:spacing w:before="64"/>
        <w:rPr>
          <w:rFonts w:hint="default" w:ascii="Times New Roman" w:hAnsi="Times New Roman" w:cs="Times New Roman"/>
        </w:rPr>
      </w:pPr>
    </w:p>
    <w:p w14:paraId="180F6FDF">
      <w:pPr>
        <w:pStyle w:val="2"/>
        <w:spacing w:before="0"/>
        <w:ind w:left="0" w:right="564"/>
        <w:rPr>
          <w:rFonts w:hint="default" w:ascii="Times New Roman" w:hAnsi="Times New Roman" w:cs="Times New Roman"/>
          <w:spacing w:val="-4"/>
          <w:sz w:val="40"/>
          <w:szCs w:val="40"/>
        </w:rPr>
      </w:pPr>
      <w:bookmarkStart w:id="31" w:name="_bookmark41"/>
      <w:bookmarkEnd w:id="31"/>
      <w:r>
        <w:rPr>
          <w:rFonts w:hint="default" w:ascii="Times New Roman" w:hAnsi="Times New Roman" w:cs="Times New Roman"/>
          <w:sz w:val="40"/>
          <w:szCs w:val="40"/>
        </w:rPr>
        <w:t>Tài</w:t>
      </w:r>
      <w:r>
        <w:rPr>
          <w:rFonts w:hint="default" w:ascii="Times New Roman" w:hAnsi="Times New Roman" w:cs="Times New Roman"/>
          <w:spacing w:val="-3"/>
          <w:sz w:val="40"/>
          <w:szCs w:val="40"/>
        </w:rPr>
        <w:t xml:space="preserve"> </w:t>
      </w:r>
      <w:r>
        <w:rPr>
          <w:rFonts w:hint="default" w:ascii="Times New Roman" w:hAnsi="Times New Roman" w:cs="Times New Roman"/>
          <w:sz w:val="40"/>
          <w:szCs w:val="40"/>
        </w:rPr>
        <w:t xml:space="preserve">Liệu Tham </w:t>
      </w:r>
      <w:r>
        <w:rPr>
          <w:rFonts w:hint="default" w:ascii="Times New Roman" w:hAnsi="Times New Roman" w:cs="Times New Roman"/>
          <w:spacing w:val="-4"/>
          <w:sz w:val="40"/>
          <w:szCs w:val="40"/>
        </w:rPr>
        <w:t>Khảo</w:t>
      </w:r>
    </w:p>
    <w:p w14:paraId="5901BF0A">
      <w:pPr>
        <w:pStyle w:val="2"/>
        <w:spacing w:before="0"/>
        <w:ind w:left="0" w:right="564"/>
        <w:rPr>
          <w:rFonts w:hint="default" w:ascii="Times New Roman" w:hAnsi="Times New Roman" w:cs="Times New Roman"/>
          <w:spacing w:val="-4"/>
          <w:sz w:val="40"/>
          <w:szCs w:val="40"/>
        </w:rPr>
      </w:pPr>
    </w:p>
    <w:p w14:paraId="444F2AB2">
      <w:pPr>
        <w:pStyle w:val="8"/>
        <w:spacing w:line="275" w:lineRule="exact"/>
        <w:ind w:left="285"/>
        <w:rPr>
          <w:rFonts w:hint="default" w:ascii="Times New Roman" w:hAnsi="Times New Roman" w:eastAsia="SimSun" w:cs="Times New Roman"/>
          <w:b w:val="0"/>
          <w:bCs w:val="0"/>
          <w:sz w:val="28"/>
          <w:szCs w:val="28"/>
          <w:u w:val="none"/>
        </w:rPr>
      </w:pPr>
      <w:r>
        <w:rPr>
          <w:rFonts w:hint="default" w:ascii="Times New Roman" w:hAnsi="Times New Roman" w:eastAsia="SimSun" w:cs="Times New Roman"/>
          <w:i w:val="0"/>
          <w:iCs w:val="0"/>
          <w:color w:val="000000"/>
          <w:sz w:val="28"/>
          <w:szCs w:val="28"/>
          <w:u w:val="none"/>
          <w:vertAlign w:val="baseline"/>
        </w:rPr>
        <w:t xml:space="preserve">YouTube: </w:t>
      </w:r>
      <w:r>
        <w:rPr>
          <w:rFonts w:hint="default" w:ascii="Times New Roman" w:hAnsi="Times New Roman" w:eastAsia="SimSun" w:cs="Times New Roman"/>
          <w:b w:val="0"/>
          <w:bCs w:val="0"/>
          <w:sz w:val="28"/>
          <w:szCs w:val="28"/>
          <w:u w:val="none"/>
        </w:rPr>
        <w:fldChar w:fldCharType="begin"/>
      </w:r>
      <w:r>
        <w:rPr>
          <w:rFonts w:hint="default" w:ascii="Times New Roman" w:hAnsi="Times New Roman" w:eastAsia="SimSun" w:cs="Times New Roman"/>
          <w:b w:val="0"/>
          <w:bCs w:val="0"/>
          <w:sz w:val="28"/>
          <w:szCs w:val="28"/>
          <w:u w:val="none"/>
        </w:rPr>
        <w:instrText xml:space="preserve"> HYPERLINK "https://youtu.be/YXPyB4XeYLA" </w:instrText>
      </w:r>
      <w:r>
        <w:rPr>
          <w:rFonts w:hint="default" w:ascii="Times New Roman" w:hAnsi="Times New Roman" w:eastAsia="SimSun" w:cs="Times New Roman"/>
          <w:b w:val="0"/>
          <w:bCs w:val="0"/>
          <w:sz w:val="28"/>
          <w:szCs w:val="28"/>
          <w:u w:val="none"/>
        </w:rPr>
        <w:fldChar w:fldCharType="separate"/>
      </w:r>
      <w:r>
        <w:rPr>
          <w:rStyle w:val="10"/>
          <w:rFonts w:hint="default" w:ascii="Times New Roman" w:hAnsi="Times New Roman" w:eastAsia="SimSun" w:cs="Times New Roman"/>
          <w:i w:val="0"/>
          <w:iCs w:val="0"/>
          <w:color w:val="000000"/>
          <w:sz w:val="28"/>
          <w:szCs w:val="28"/>
          <w:u w:val="none"/>
          <w:vertAlign w:val="baseline"/>
        </w:rPr>
        <w:t>FreeCodeCamp - Tkinter Course</w:t>
      </w:r>
      <w:r>
        <w:rPr>
          <w:rFonts w:hint="default" w:ascii="Times New Roman" w:hAnsi="Times New Roman" w:eastAsia="SimSun" w:cs="Times New Roman"/>
          <w:b w:val="0"/>
          <w:bCs w:val="0"/>
          <w:sz w:val="28"/>
          <w:szCs w:val="28"/>
          <w:u w:val="none"/>
        </w:rPr>
        <w:fldChar w:fldCharType="end"/>
      </w:r>
    </w:p>
    <w:p w14:paraId="2ED85062">
      <w:pPr>
        <w:pStyle w:val="8"/>
        <w:spacing w:line="275" w:lineRule="exact"/>
        <w:ind w:left="285"/>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rPr>
        <w:t>Khóa học miễn phí về Tkinter (3 giờ</w:t>
      </w:r>
      <w:r>
        <w:rPr>
          <w:rFonts w:hint="default" w:ascii="Times New Roman" w:hAnsi="Times New Roman" w:eastAsia="SimSun" w:cs="Times New Roman"/>
          <w:i w:val="0"/>
          <w:iCs w:val="0"/>
          <w:color w:val="000000"/>
          <w:sz w:val="28"/>
          <w:szCs w:val="28"/>
          <w:u w:val="none"/>
          <w:vertAlign w:val="baseline"/>
          <w:lang w:val="en-US"/>
        </w:rPr>
        <w:t>).</w:t>
      </w:r>
    </w:p>
    <w:p w14:paraId="6EDD54F9">
      <w:pPr>
        <w:pStyle w:val="8"/>
        <w:spacing w:line="275" w:lineRule="exact"/>
        <w:ind w:left="285"/>
        <w:rPr>
          <w:rFonts w:hint="default" w:ascii="Times New Roman" w:hAnsi="Times New Roman" w:eastAsia="SimSun" w:cs="Times New Roman"/>
          <w:i w:val="0"/>
          <w:iCs w:val="0"/>
          <w:color w:val="000000"/>
          <w:sz w:val="28"/>
          <w:szCs w:val="28"/>
          <w:u w:val="none"/>
          <w:vertAlign w:val="baseline"/>
          <w:lang w:val="en-US"/>
        </w:rPr>
      </w:pPr>
    </w:p>
    <w:p w14:paraId="6CC800E4">
      <w:pPr>
        <w:pStyle w:val="8"/>
        <w:spacing w:line="275" w:lineRule="exact"/>
        <w:ind w:left="285"/>
        <w:rPr>
          <w:rFonts w:ascii="SimSun" w:hAnsi="SimSun" w:eastAsia="SimSun" w:cs="SimSun"/>
          <w:b w:val="0"/>
          <w:bCs w:val="0"/>
          <w:sz w:val="28"/>
          <w:szCs w:val="28"/>
          <w:u w:val="none"/>
        </w:rPr>
      </w:pPr>
      <w:r>
        <w:rPr>
          <w:rFonts w:hint="default" w:ascii="Times New Roman" w:hAnsi="Times New Roman" w:eastAsia="SimSun" w:cs="Times New Roman"/>
          <w:i w:val="0"/>
          <w:iCs w:val="0"/>
          <w:color w:val="000000"/>
          <w:sz w:val="28"/>
          <w:szCs w:val="28"/>
          <w:u w:val="none"/>
          <w:vertAlign w:val="baseline"/>
        </w:rPr>
        <w:t xml:space="preserve">YouTube: </w:t>
      </w:r>
      <w:r>
        <w:rPr>
          <w:rFonts w:ascii="SimSun" w:hAnsi="SimSun" w:eastAsia="SimSun" w:cs="SimSun"/>
          <w:b w:val="0"/>
          <w:bCs w:val="0"/>
          <w:sz w:val="28"/>
          <w:szCs w:val="28"/>
          <w:u w:val="none"/>
        </w:rPr>
        <w:fldChar w:fldCharType="begin"/>
      </w:r>
      <w:r>
        <w:rPr>
          <w:rFonts w:ascii="SimSun" w:hAnsi="SimSun" w:eastAsia="SimSun" w:cs="SimSun"/>
          <w:b w:val="0"/>
          <w:bCs w:val="0"/>
          <w:sz w:val="28"/>
          <w:szCs w:val="28"/>
          <w:u w:val="none"/>
        </w:rPr>
        <w:instrText xml:space="preserve"> HYPERLINK "https://youtu.be/4q_SqA4gOFw" </w:instrText>
      </w:r>
      <w:r>
        <w:rPr>
          <w:rFonts w:ascii="SimSun" w:hAnsi="SimSun" w:eastAsia="SimSun" w:cs="SimSun"/>
          <w:b w:val="0"/>
          <w:bCs w:val="0"/>
          <w:sz w:val="28"/>
          <w:szCs w:val="28"/>
          <w:u w:val="none"/>
        </w:rPr>
        <w:fldChar w:fldCharType="separate"/>
      </w:r>
      <w:r>
        <w:rPr>
          <w:rStyle w:val="10"/>
          <w:rFonts w:hint="default" w:ascii="Times New Roman" w:hAnsi="Times New Roman" w:eastAsia="SimSun" w:cs="Times New Roman"/>
          <w:i w:val="0"/>
          <w:iCs w:val="0"/>
          <w:color w:val="000000"/>
          <w:sz w:val="28"/>
          <w:szCs w:val="28"/>
          <w:u w:val="none"/>
          <w:vertAlign w:val="baseline"/>
        </w:rPr>
        <w:t>Python File Explorer</w:t>
      </w:r>
      <w:r>
        <w:rPr>
          <w:rFonts w:ascii="SimSun" w:hAnsi="SimSun" w:eastAsia="SimSun" w:cs="SimSun"/>
          <w:b w:val="0"/>
          <w:bCs w:val="0"/>
          <w:sz w:val="28"/>
          <w:szCs w:val="28"/>
          <w:u w:val="none"/>
        </w:rPr>
        <w:fldChar w:fldCharType="end"/>
      </w:r>
    </w:p>
    <w:p w14:paraId="11942CED">
      <w:pPr>
        <w:pStyle w:val="8"/>
        <w:spacing w:line="275" w:lineRule="exact"/>
        <w:ind w:left="285"/>
        <w:rPr>
          <w:rFonts w:hint="default" w:ascii="SimSun" w:hAnsi="SimSun" w:eastAsia="SimSun" w:cs="SimSun"/>
          <w:b w:val="0"/>
          <w:bCs w:val="0"/>
          <w:sz w:val="28"/>
          <w:szCs w:val="28"/>
          <w:u w:val="none"/>
          <w:lang w:val="en-US"/>
        </w:rPr>
      </w:pPr>
      <w:r>
        <w:rPr>
          <w:rFonts w:hint="default" w:ascii="Times New Roman" w:hAnsi="Times New Roman" w:eastAsia="SimSun" w:cs="Times New Roman"/>
          <w:i w:val="0"/>
          <w:iCs w:val="0"/>
          <w:color w:val="000000"/>
          <w:sz w:val="28"/>
          <w:szCs w:val="28"/>
          <w:u w:val="none"/>
          <w:vertAlign w:val="baseline"/>
        </w:rPr>
        <w:t>Hướng dẫn xây dựng ứng dụng quản lý file từ A-Z</w:t>
      </w:r>
      <w:r>
        <w:rPr>
          <w:rFonts w:hint="default" w:ascii="Times New Roman" w:hAnsi="Times New Roman" w:eastAsia="SimSun" w:cs="Times New Roman"/>
          <w:i w:val="0"/>
          <w:iCs w:val="0"/>
          <w:color w:val="000000"/>
          <w:sz w:val="28"/>
          <w:szCs w:val="28"/>
          <w:u w:val="none"/>
          <w:vertAlign w:val="baseline"/>
          <w:lang w:val="en-US"/>
        </w:rPr>
        <w:t>.</w:t>
      </w:r>
    </w:p>
    <w:p w14:paraId="403DB125">
      <w:pPr>
        <w:pStyle w:val="8"/>
        <w:spacing w:line="275" w:lineRule="exact"/>
        <w:ind w:left="285"/>
        <w:rPr>
          <w:rFonts w:hint="default" w:ascii="Times New Roman" w:hAnsi="Times New Roman" w:eastAsia="SimSun" w:cs="Times New Roman"/>
          <w:i w:val="0"/>
          <w:iCs w:val="0"/>
          <w:color w:val="000000"/>
          <w:sz w:val="28"/>
          <w:szCs w:val="28"/>
          <w:u w:val="none"/>
          <w:vertAlign w:val="baseline"/>
          <w:lang w:val="en-US"/>
        </w:rPr>
      </w:pPr>
    </w:p>
    <w:p w14:paraId="3F1E59F4">
      <w:pPr>
        <w:pStyle w:val="8"/>
        <w:spacing w:line="275" w:lineRule="exact"/>
        <w:ind w:left="285"/>
        <w:rPr>
          <w:rFonts w:hint="default" w:ascii="Times New Roman" w:hAnsi="Times New Roman" w:eastAsia="SimSun" w:cs="Times New Roman"/>
          <w:i w:val="0"/>
          <w:iCs w:val="0"/>
          <w:color w:val="000000"/>
          <w:sz w:val="28"/>
          <w:szCs w:val="28"/>
          <w:u w:val="none"/>
          <w:vertAlign w:val="baseline"/>
          <w:lang w:val="en-US"/>
        </w:rPr>
      </w:pPr>
    </w:p>
    <w:p w14:paraId="7680E352">
      <w:pPr>
        <w:pStyle w:val="8"/>
        <w:spacing w:line="275" w:lineRule="exact"/>
        <w:ind w:left="285"/>
        <w:rPr>
          <w:rFonts w:hint="default" w:ascii="Times New Roman" w:hAnsi="Times New Roman" w:eastAsia="SimSun" w:cs="Times New Roman"/>
          <w:i w:val="0"/>
          <w:iCs w:val="0"/>
          <w:color w:val="000000"/>
          <w:sz w:val="28"/>
          <w:szCs w:val="28"/>
          <w:u w:val="none"/>
          <w:vertAlign w:val="baseline"/>
          <w:lang w:val="en-US"/>
        </w:rPr>
      </w:pPr>
    </w:p>
    <w:sectPr>
      <w:pgSz w:w="11910" w:h="16840"/>
      <w:pgMar w:top="1417" w:right="1134" w:bottom="1417" w:left="1984" w:header="0" w:footer="1062" w:gutter="0"/>
      <w:cols w:space="72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801CAE">
    <w:pPr>
      <w:pStyle w:val="8"/>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3961765</wp:posOffset>
              </wp:positionH>
              <wp:positionV relativeFrom="page">
                <wp:posOffset>9879330</wp:posOffset>
              </wp:positionV>
              <wp:extent cx="177800"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2C5B128D">
                          <w:pPr>
                            <w:pStyle w:val="8"/>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311.95pt;margin-top:777.9pt;height:15.3pt;width:14pt;mso-position-horizontal-relative:page;mso-position-vertical-relative:page;z-index:-251657216;mso-width-relative:page;mso-height-relative:page;" filled="f" stroked="f" coordsize="21600,21600" o:gfxdata="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HgtKS9oAAAANAQAADwAAAAAAAAABACAAAAAiAAAAZHJzL2Rvd25yZXYueG1sUEsBAhQAFAAAAAgA&#10;h07iQNSYEeGxAQAAcwMAAA4AAAAAAAAAAQAgAAAAKQEAAGRycy9lMm9Eb2MueG1sUEsFBgAAAAAG&#10;AAYAWQEAAEwFAAAAAA==&#10;">
              <v:fill on="f" focussize="0,0"/>
              <v:stroke on="f"/>
              <v:imagedata o:title=""/>
              <o:lock v:ext="edit" aspectratio="f"/>
              <v:textbox inset="0mm,0mm,0mm,0mm">
                <w:txbxContent>
                  <w:p w14:paraId="2C5B128D">
                    <w:pPr>
                      <w:pStyle w:val="8"/>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97025"/>
    <w:multiLevelType w:val="multilevel"/>
    <w:tmpl w:val="A7B97025"/>
    <w:lvl w:ilvl="0" w:tentative="0">
      <w:start w:val="3"/>
      <w:numFmt w:val="decimal"/>
      <w:lvlText w:val="%1"/>
      <w:lvlJc w:val="left"/>
      <w:pPr>
        <w:ind w:left="774" w:hanging="490"/>
        <w:jc w:val="left"/>
      </w:pPr>
      <w:rPr>
        <w:rFonts w:hint="default"/>
        <w:lang w:val="vi" w:eastAsia="en-US" w:bidi="ar-SA"/>
      </w:rPr>
    </w:lvl>
    <w:lvl w:ilvl="1" w:tentative="0">
      <w:start w:val="1"/>
      <w:numFmt w:val="decimal"/>
      <w:lvlText w:val="%1.%2."/>
      <w:lvlJc w:val="left"/>
      <w:pPr>
        <w:ind w:left="774" w:hanging="490"/>
        <w:jc w:val="left"/>
      </w:pPr>
      <w:rPr>
        <w:rFonts w:hint="default" w:ascii="Times New Roman" w:hAnsi="Times New Roman" w:eastAsia="Times New Roman" w:cs="Times New Roman"/>
        <w:b/>
        <w:bCs/>
        <w:i w:val="0"/>
        <w:iCs w:val="0"/>
        <w:spacing w:val="0"/>
        <w:w w:val="100"/>
        <w:sz w:val="28"/>
        <w:szCs w:val="28"/>
        <w:lang w:val="vi" w:eastAsia="en-US" w:bidi="ar-SA"/>
      </w:rPr>
    </w:lvl>
    <w:lvl w:ilvl="2" w:tentative="0">
      <w:start w:val="1"/>
      <w:numFmt w:val="decimal"/>
      <w:lvlText w:val="%1.%2.%3."/>
      <w:lvlJc w:val="left"/>
      <w:pPr>
        <w:ind w:left="885" w:hanging="601"/>
        <w:jc w:val="left"/>
      </w:pPr>
      <w:rPr>
        <w:rFonts w:hint="default" w:ascii="Times New Roman" w:hAnsi="Times New Roman" w:eastAsia="Calibri" w:cs="Times New Roman"/>
        <w:b w:val="0"/>
        <w:bCs w:val="0"/>
        <w:i w:val="0"/>
        <w:iCs w:val="0"/>
        <w:spacing w:val="-1"/>
        <w:w w:val="100"/>
        <w:sz w:val="24"/>
        <w:szCs w:val="24"/>
        <w:lang w:val="vi" w:eastAsia="en-US" w:bidi="ar-SA"/>
      </w:rPr>
    </w:lvl>
    <w:lvl w:ilvl="3" w:tentative="0">
      <w:start w:val="0"/>
      <w:numFmt w:val="bullet"/>
      <w:lvlText w:val="•"/>
      <w:lvlJc w:val="left"/>
      <w:pPr>
        <w:ind w:left="1005" w:hanging="360"/>
      </w:pPr>
      <w:rPr>
        <w:rFonts w:hint="default" w:ascii="Arial" w:hAnsi="Arial" w:eastAsia="Arial" w:cs="Arial"/>
        <w:b w:val="0"/>
        <w:bCs w:val="0"/>
        <w:i w:val="0"/>
        <w:iCs w:val="0"/>
        <w:spacing w:val="0"/>
        <w:w w:val="117"/>
        <w:sz w:val="20"/>
        <w:szCs w:val="20"/>
        <w:lang w:val="vi" w:eastAsia="en-US" w:bidi="ar-SA"/>
      </w:rPr>
    </w:lvl>
    <w:lvl w:ilvl="4" w:tentative="0">
      <w:start w:val="0"/>
      <w:numFmt w:val="bullet"/>
      <w:lvlText w:val="o"/>
      <w:lvlJc w:val="left"/>
      <w:pPr>
        <w:ind w:left="1725" w:hanging="360"/>
      </w:pPr>
      <w:rPr>
        <w:rFonts w:hint="default" w:ascii="Courier New" w:hAnsi="Courier New" w:eastAsia="Courier New" w:cs="Courier New"/>
        <w:b w:val="0"/>
        <w:bCs w:val="0"/>
        <w:i w:val="0"/>
        <w:iCs w:val="0"/>
        <w:spacing w:val="0"/>
        <w:w w:val="100"/>
        <w:sz w:val="20"/>
        <w:szCs w:val="20"/>
        <w:lang w:val="vi" w:eastAsia="en-US" w:bidi="ar-SA"/>
      </w:rPr>
    </w:lvl>
    <w:lvl w:ilvl="5" w:tentative="0">
      <w:start w:val="0"/>
      <w:numFmt w:val="bullet"/>
      <w:lvlText w:val="•"/>
      <w:lvlJc w:val="left"/>
      <w:pPr>
        <w:ind w:left="4064" w:hanging="360"/>
      </w:pPr>
      <w:rPr>
        <w:rFonts w:hint="default"/>
        <w:lang w:val="vi" w:eastAsia="en-US" w:bidi="ar-SA"/>
      </w:rPr>
    </w:lvl>
    <w:lvl w:ilvl="6" w:tentative="0">
      <w:start w:val="0"/>
      <w:numFmt w:val="bullet"/>
      <w:lvlText w:val="•"/>
      <w:lvlJc w:val="left"/>
      <w:pPr>
        <w:ind w:left="5236" w:hanging="360"/>
      </w:pPr>
      <w:rPr>
        <w:rFonts w:hint="default"/>
        <w:lang w:val="vi" w:eastAsia="en-US" w:bidi="ar-SA"/>
      </w:rPr>
    </w:lvl>
    <w:lvl w:ilvl="7" w:tentative="0">
      <w:start w:val="0"/>
      <w:numFmt w:val="bullet"/>
      <w:lvlText w:val="•"/>
      <w:lvlJc w:val="left"/>
      <w:pPr>
        <w:ind w:left="6408" w:hanging="360"/>
      </w:pPr>
      <w:rPr>
        <w:rFonts w:hint="default"/>
        <w:lang w:val="vi" w:eastAsia="en-US" w:bidi="ar-SA"/>
      </w:rPr>
    </w:lvl>
    <w:lvl w:ilvl="8" w:tentative="0">
      <w:start w:val="0"/>
      <w:numFmt w:val="bullet"/>
      <w:lvlText w:val="•"/>
      <w:lvlJc w:val="left"/>
      <w:pPr>
        <w:ind w:left="7580" w:hanging="360"/>
      </w:pPr>
      <w:rPr>
        <w:rFonts w:hint="default"/>
        <w:lang w:val="vi" w:eastAsia="en-US" w:bidi="ar-SA"/>
      </w:rPr>
    </w:lvl>
  </w:abstractNum>
  <w:abstractNum w:abstractNumId="1">
    <w:nsid w:val="B5E306ED"/>
    <w:multiLevelType w:val="multilevel"/>
    <w:tmpl w:val="B5E306ED"/>
    <w:lvl w:ilvl="0" w:tentative="0">
      <w:start w:val="3"/>
      <w:numFmt w:val="decimal"/>
      <w:lvlText w:val="%1"/>
      <w:lvlJc w:val="left"/>
      <w:pPr>
        <w:ind w:left="1304" w:hanging="540"/>
        <w:jc w:val="left"/>
      </w:pPr>
      <w:rPr>
        <w:rFonts w:hint="default"/>
        <w:lang w:val="vi" w:eastAsia="en-US" w:bidi="ar-SA"/>
      </w:rPr>
    </w:lvl>
    <w:lvl w:ilvl="1" w:tentative="0">
      <w:start w:val="2"/>
      <w:numFmt w:val="decimal"/>
      <w:lvlText w:val="%1.%2"/>
      <w:lvlJc w:val="left"/>
      <w:pPr>
        <w:ind w:left="1304" w:hanging="540"/>
        <w:jc w:val="left"/>
      </w:pPr>
      <w:rPr>
        <w:rFonts w:hint="default"/>
        <w:lang w:val="vi" w:eastAsia="en-US" w:bidi="ar-SA"/>
      </w:rPr>
    </w:lvl>
    <w:lvl w:ilvl="2" w:tentative="0">
      <w:start w:val="3"/>
      <w:numFmt w:val="decimal"/>
      <w:lvlText w:val="%1.%2.%3"/>
      <w:lvlJc w:val="left"/>
      <w:pPr>
        <w:ind w:left="1304" w:hanging="54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3" w:tentative="0">
      <w:start w:val="0"/>
      <w:numFmt w:val="bullet"/>
      <w:lvlText w:val="•"/>
      <w:lvlJc w:val="left"/>
      <w:pPr>
        <w:ind w:left="3887" w:hanging="540"/>
      </w:pPr>
      <w:rPr>
        <w:rFonts w:hint="default"/>
        <w:lang w:val="vi" w:eastAsia="en-US" w:bidi="ar-SA"/>
      </w:rPr>
    </w:lvl>
    <w:lvl w:ilvl="4" w:tentative="0">
      <w:start w:val="0"/>
      <w:numFmt w:val="bullet"/>
      <w:lvlText w:val="•"/>
      <w:lvlJc w:val="left"/>
      <w:pPr>
        <w:ind w:left="4749" w:hanging="540"/>
      </w:pPr>
      <w:rPr>
        <w:rFonts w:hint="default"/>
        <w:lang w:val="vi" w:eastAsia="en-US" w:bidi="ar-SA"/>
      </w:rPr>
    </w:lvl>
    <w:lvl w:ilvl="5" w:tentative="0">
      <w:start w:val="0"/>
      <w:numFmt w:val="bullet"/>
      <w:lvlText w:val="•"/>
      <w:lvlJc w:val="left"/>
      <w:pPr>
        <w:ind w:left="5612" w:hanging="540"/>
      </w:pPr>
      <w:rPr>
        <w:rFonts w:hint="default"/>
        <w:lang w:val="vi" w:eastAsia="en-US" w:bidi="ar-SA"/>
      </w:rPr>
    </w:lvl>
    <w:lvl w:ilvl="6" w:tentative="0">
      <w:start w:val="0"/>
      <w:numFmt w:val="bullet"/>
      <w:lvlText w:val="•"/>
      <w:lvlJc w:val="left"/>
      <w:pPr>
        <w:ind w:left="6474" w:hanging="540"/>
      </w:pPr>
      <w:rPr>
        <w:rFonts w:hint="default"/>
        <w:lang w:val="vi" w:eastAsia="en-US" w:bidi="ar-SA"/>
      </w:rPr>
    </w:lvl>
    <w:lvl w:ilvl="7" w:tentative="0">
      <w:start w:val="0"/>
      <w:numFmt w:val="bullet"/>
      <w:lvlText w:val="•"/>
      <w:lvlJc w:val="left"/>
      <w:pPr>
        <w:ind w:left="7336" w:hanging="540"/>
      </w:pPr>
      <w:rPr>
        <w:rFonts w:hint="default"/>
        <w:lang w:val="vi" w:eastAsia="en-US" w:bidi="ar-SA"/>
      </w:rPr>
    </w:lvl>
    <w:lvl w:ilvl="8" w:tentative="0">
      <w:start w:val="0"/>
      <w:numFmt w:val="bullet"/>
      <w:lvlText w:val="•"/>
      <w:lvlJc w:val="left"/>
      <w:pPr>
        <w:ind w:left="8199" w:hanging="540"/>
      </w:pPr>
      <w:rPr>
        <w:rFonts w:hint="default"/>
        <w:lang w:val="vi" w:eastAsia="en-US" w:bidi="ar-SA"/>
      </w:rPr>
    </w:lvl>
  </w:abstractNum>
  <w:abstractNum w:abstractNumId="2">
    <w:nsid w:val="BEB575AA"/>
    <w:multiLevelType w:val="multilevel"/>
    <w:tmpl w:val="BEB575AA"/>
    <w:lvl w:ilvl="0" w:tentative="0">
      <w:start w:val="2"/>
      <w:numFmt w:val="decimal"/>
      <w:lvlText w:val="%1"/>
      <w:lvlJc w:val="left"/>
      <w:pPr>
        <w:ind w:left="844" w:hanging="560"/>
        <w:jc w:val="left"/>
      </w:pPr>
      <w:rPr>
        <w:rFonts w:hint="default"/>
        <w:lang w:val="vi" w:eastAsia="en-US" w:bidi="ar-SA"/>
      </w:rPr>
    </w:lvl>
    <w:lvl w:ilvl="1" w:tentative="0">
      <w:start w:val="1"/>
      <w:numFmt w:val="decimal"/>
      <w:lvlText w:val="%1.%2."/>
      <w:lvlJc w:val="left"/>
      <w:pPr>
        <w:ind w:left="844" w:hanging="560"/>
        <w:jc w:val="left"/>
      </w:pPr>
      <w:rPr>
        <w:rFonts w:hint="default" w:ascii="Times New Roman" w:hAnsi="Times New Roman" w:eastAsia="Times New Roman" w:cs="Times New Roman"/>
        <w:b/>
        <w:bCs/>
        <w:i w:val="0"/>
        <w:iCs w:val="0"/>
        <w:spacing w:val="0"/>
        <w:w w:val="100"/>
        <w:sz w:val="28"/>
        <w:szCs w:val="28"/>
        <w:lang w:val="vi" w:eastAsia="en-US" w:bidi="ar-SA"/>
      </w:rPr>
    </w:lvl>
    <w:lvl w:ilvl="2" w:tentative="0">
      <w:start w:val="0"/>
      <w:numFmt w:val="bullet"/>
      <w:lvlText w:val="•"/>
      <w:lvlJc w:val="left"/>
      <w:pPr>
        <w:ind w:left="1005" w:hanging="360"/>
      </w:pPr>
      <w:rPr>
        <w:rFonts w:hint="default" w:ascii="Arial" w:hAnsi="Arial" w:eastAsia="Arial" w:cs="Arial"/>
        <w:b w:val="0"/>
        <w:bCs w:val="0"/>
        <w:i w:val="0"/>
        <w:iCs w:val="0"/>
        <w:spacing w:val="0"/>
        <w:w w:val="117"/>
        <w:sz w:val="20"/>
        <w:szCs w:val="20"/>
        <w:lang w:val="vi" w:eastAsia="en-US" w:bidi="ar-SA"/>
      </w:rPr>
    </w:lvl>
    <w:lvl w:ilvl="3" w:tentative="0">
      <w:start w:val="0"/>
      <w:numFmt w:val="bullet"/>
      <w:lvlText w:val="•"/>
      <w:lvlJc w:val="left"/>
      <w:pPr>
        <w:ind w:left="2983" w:hanging="360"/>
      </w:pPr>
      <w:rPr>
        <w:rFonts w:hint="default"/>
        <w:lang w:val="vi" w:eastAsia="en-US" w:bidi="ar-SA"/>
      </w:rPr>
    </w:lvl>
    <w:lvl w:ilvl="4" w:tentative="0">
      <w:start w:val="0"/>
      <w:numFmt w:val="bullet"/>
      <w:lvlText w:val="•"/>
      <w:lvlJc w:val="left"/>
      <w:pPr>
        <w:ind w:left="3974" w:hanging="360"/>
      </w:pPr>
      <w:rPr>
        <w:rFonts w:hint="default"/>
        <w:lang w:val="vi" w:eastAsia="en-US" w:bidi="ar-SA"/>
      </w:rPr>
    </w:lvl>
    <w:lvl w:ilvl="5" w:tentative="0">
      <w:start w:val="0"/>
      <w:numFmt w:val="bullet"/>
      <w:lvlText w:val="•"/>
      <w:lvlJc w:val="left"/>
      <w:pPr>
        <w:ind w:left="4966" w:hanging="360"/>
      </w:pPr>
      <w:rPr>
        <w:rFonts w:hint="default"/>
        <w:lang w:val="vi" w:eastAsia="en-US" w:bidi="ar-SA"/>
      </w:rPr>
    </w:lvl>
    <w:lvl w:ilvl="6" w:tentative="0">
      <w:start w:val="0"/>
      <w:numFmt w:val="bullet"/>
      <w:lvlText w:val="•"/>
      <w:lvlJc w:val="left"/>
      <w:pPr>
        <w:ind w:left="5957" w:hanging="360"/>
      </w:pPr>
      <w:rPr>
        <w:rFonts w:hint="default"/>
        <w:lang w:val="vi" w:eastAsia="en-US" w:bidi="ar-SA"/>
      </w:rPr>
    </w:lvl>
    <w:lvl w:ilvl="7" w:tentative="0">
      <w:start w:val="0"/>
      <w:numFmt w:val="bullet"/>
      <w:lvlText w:val="•"/>
      <w:lvlJc w:val="left"/>
      <w:pPr>
        <w:ind w:left="6949" w:hanging="360"/>
      </w:pPr>
      <w:rPr>
        <w:rFonts w:hint="default"/>
        <w:lang w:val="vi" w:eastAsia="en-US" w:bidi="ar-SA"/>
      </w:rPr>
    </w:lvl>
    <w:lvl w:ilvl="8" w:tentative="0">
      <w:start w:val="0"/>
      <w:numFmt w:val="bullet"/>
      <w:lvlText w:val="•"/>
      <w:lvlJc w:val="left"/>
      <w:pPr>
        <w:ind w:left="7940" w:hanging="360"/>
      </w:pPr>
      <w:rPr>
        <w:rFonts w:hint="default"/>
        <w:lang w:val="vi" w:eastAsia="en-US" w:bidi="ar-SA"/>
      </w:rPr>
    </w:lvl>
  </w:abstractNum>
  <w:abstractNum w:abstractNumId="3">
    <w:nsid w:val="BF205925"/>
    <w:multiLevelType w:val="multilevel"/>
    <w:tmpl w:val="BF205925"/>
    <w:lvl w:ilvl="0" w:tentative="0">
      <w:start w:val="3"/>
      <w:numFmt w:val="decimal"/>
      <w:lvlText w:val="%1"/>
      <w:lvlJc w:val="left"/>
      <w:pPr>
        <w:ind w:left="944" w:hanging="420"/>
        <w:jc w:val="left"/>
      </w:pPr>
      <w:rPr>
        <w:rFonts w:hint="default"/>
        <w:lang w:val="vi" w:eastAsia="en-US" w:bidi="ar-SA"/>
      </w:rPr>
    </w:lvl>
    <w:lvl w:ilvl="1" w:tentative="0">
      <w:start w:val="1"/>
      <w:numFmt w:val="decimal"/>
      <w:lvlText w:val="%1.%2."/>
      <w:lvlJc w:val="left"/>
      <w:pPr>
        <w:ind w:left="944" w:hanging="42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2" w:tentative="0">
      <w:start w:val="1"/>
      <w:numFmt w:val="decimal"/>
      <w:lvlText w:val="%1.%2.%3."/>
      <w:lvlJc w:val="left"/>
      <w:pPr>
        <w:ind w:left="1364" w:hanging="60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3" w:tentative="0">
      <w:start w:val="0"/>
      <w:numFmt w:val="bullet"/>
      <w:lvlText w:val="•"/>
      <w:lvlJc w:val="left"/>
      <w:pPr>
        <w:ind w:left="3263" w:hanging="600"/>
      </w:pPr>
      <w:rPr>
        <w:rFonts w:hint="default"/>
        <w:lang w:val="vi" w:eastAsia="en-US" w:bidi="ar-SA"/>
      </w:rPr>
    </w:lvl>
    <w:lvl w:ilvl="4" w:tentative="0">
      <w:start w:val="0"/>
      <w:numFmt w:val="bullet"/>
      <w:lvlText w:val="•"/>
      <w:lvlJc w:val="left"/>
      <w:pPr>
        <w:ind w:left="4214" w:hanging="600"/>
      </w:pPr>
      <w:rPr>
        <w:rFonts w:hint="default"/>
        <w:lang w:val="vi" w:eastAsia="en-US" w:bidi="ar-SA"/>
      </w:rPr>
    </w:lvl>
    <w:lvl w:ilvl="5" w:tentative="0">
      <w:start w:val="0"/>
      <w:numFmt w:val="bullet"/>
      <w:lvlText w:val="•"/>
      <w:lvlJc w:val="left"/>
      <w:pPr>
        <w:ind w:left="5166" w:hanging="600"/>
      </w:pPr>
      <w:rPr>
        <w:rFonts w:hint="default"/>
        <w:lang w:val="vi" w:eastAsia="en-US" w:bidi="ar-SA"/>
      </w:rPr>
    </w:lvl>
    <w:lvl w:ilvl="6" w:tentative="0">
      <w:start w:val="0"/>
      <w:numFmt w:val="bullet"/>
      <w:lvlText w:val="•"/>
      <w:lvlJc w:val="left"/>
      <w:pPr>
        <w:ind w:left="6117" w:hanging="600"/>
      </w:pPr>
      <w:rPr>
        <w:rFonts w:hint="default"/>
        <w:lang w:val="vi" w:eastAsia="en-US" w:bidi="ar-SA"/>
      </w:rPr>
    </w:lvl>
    <w:lvl w:ilvl="7" w:tentative="0">
      <w:start w:val="0"/>
      <w:numFmt w:val="bullet"/>
      <w:lvlText w:val="•"/>
      <w:lvlJc w:val="left"/>
      <w:pPr>
        <w:ind w:left="7069" w:hanging="600"/>
      </w:pPr>
      <w:rPr>
        <w:rFonts w:hint="default"/>
        <w:lang w:val="vi" w:eastAsia="en-US" w:bidi="ar-SA"/>
      </w:rPr>
    </w:lvl>
    <w:lvl w:ilvl="8" w:tentative="0">
      <w:start w:val="0"/>
      <w:numFmt w:val="bullet"/>
      <w:lvlText w:val="•"/>
      <w:lvlJc w:val="left"/>
      <w:pPr>
        <w:ind w:left="8020" w:hanging="600"/>
      </w:pPr>
      <w:rPr>
        <w:rFonts w:hint="default"/>
        <w:lang w:val="vi" w:eastAsia="en-US" w:bidi="ar-SA"/>
      </w:rPr>
    </w:lvl>
  </w:abstractNum>
  <w:abstractNum w:abstractNumId="4">
    <w:nsid w:val="C2147EC2"/>
    <w:multiLevelType w:val="multilevel"/>
    <w:tmpl w:val="C2147EC2"/>
    <w:lvl w:ilvl="0" w:tentative="0">
      <w:start w:val="0"/>
      <w:numFmt w:val="bullet"/>
      <w:lvlText w:val="•"/>
      <w:lvlJc w:val="left"/>
      <w:pPr>
        <w:ind w:left="1004" w:hanging="360"/>
      </w:pPr>
      <w:rPr>
        <w:rFonts w:hint="default" w:ascii="Arial" w:hAnsi="Arial" w:eastAsia="Arial" w:cs="Arial"/>
        <w:b w:val="0"/>
        <w:bCs w:val="0"/>
        <w:i w:val="0"/>
        <w:iCs w:val="0"/>
        <w:spacing w:val="0"/>
        <w:w w:val="117"/>
        <w:sz w:val="20"/>
        <w:szCs w:val="20"/>
        <w:lang w:val="vi" w:eastAsia="en-US" w:bidi="ar-SA"/>
      </w:rPr>
    </w:lvl>
    <w:lvl w:ilvl="1" w:tentative="0">
      <w:start w:val="0"/>
      <w:numFmt w:val="bullet"/>
      <w:lvlText w:val="•"/>
      <w:lvlJc w:val="left"/>
      <w:pPr>
        <w:ind w:left="1892" w:hanging="360"/>
      </w:pPr>
      <w:rPr>
        <w:rFonts w:hint="default"/>
        <w:lang w:val="vi" w:eastAsia="en-US" w:bidi="ar-SA"/>
      </w:rPr>
    </w:lvl>
    <w:lvl w:ilvl="2" w:tentative="0">
      <w:start w:val="0"/>
      <w:numFmt w:val="bullet"/>
      <w:lvlText w:val="•"/>
      <w:lvlJc w:val="left"/>
      <w:pPr>
        <w:ind w:left="2784" w:hanging="360"/>
      </w:pPr>
      <w:rPr>
        <w:rFonts w:hint="default"/>
        <w:lang w:val="vi" w:eastAsia="en-US" w:bidi="ar-SA"/>
      </w:rPr>
    </w:lvl>
    <w:lvl w:ilvl="3" w:tentative="0">
      <w:start w:val="0"/>
      <w:numFmt w:val="bullet"/>
      <w:lvlText w:val="•"/>
      <w:lvlJc w:val="left"/>
      <w:pPr>
        <w:ind w:left="3677" w:hanging="360"/>
      </w:pPr>
      <w:rPr>
        <w:rFonts w:hint="default"/>
        <w:lang w:val="vi" w:eastAsia="en-US" w:bidi="ar-SA"/>
      </w:rPr>
    </w:lvl>
    <w:lvl w:ilvl="4" w:tentative="0">
      <w:start w:val="0"/>
      <w:numFmt w:val="bullet"/>
      <w:lvlText w:val="•"/>
      <w:lvlJc w:val="left"/>
      <w:pPr>
        <w:ind w:left="4569" w:hanging="360"/>
      </w:pPr>
      <w:rPr>
        <w:rFonts w:hint="default"/>
        <w:lang w:val="vi" w:eastAsia="en-US" w:bidi="ar-SA"/>
      </w:rPr>
    </w:lvl>
    <w:lvl w:ilvl="5" w:tentative="0">
      <w:start w:val="0"/>
      <w:numFmt w:val="bullet"/>
      <w:lvlText w:val="•"/>
      <w:lvlJc w:val="left"/>
      <w:pPr>
        <w:ind w:left="5462" w:hanging="360"/>
      </w:pPr>
      <w:rPr>
        <w:rFonts w:hint="default"/>
        <w:lang w:val="vi" w:eastAsia="en-US" w:bidi="ar-SA"/>
      </w:rPr>
    </w:lvl>
    <w:lvl w:ilvl="6" w:tentative="0">
      <w:start w:val="0"/>
      <w:numFmt w:val="bullet"/>
      <w:lvlText w:val="•"/>
      <w:lvlJc w:val="left"/>
      <w:pPr>
        <w:ind w:left="6354" w:hanging="360"/>
      </w:pPr>
      <w:rPr>
        <w:rFonts w:hint="default"/>
        <w:lang w:val="vi" w:eastAsia="en-US" w:bidi="ar-SA"/>
      </w:rPr>
    </w:lvl>
    <w:lvl w:ilvl="7" w:tentative="0">
      <w:start w:val="0"/>
      <w:numFmt w:val="bullet"/>
      <w:lvlText w:val="•"/>
      <w:lvlJc w:val="left"/>
      <w:pPr>
        <w:ind w:left="7246" w:hanging="360"/>
      </w:pPr>
      <w:rPr>
        <w:rFonts w:hint="default"/>
        <w:lang w:val="vi" w:eastAsia="en-US" w:bidi="ar-SA"/>
      </w:rPr>
    </w:lvl>
    <w:lvl w:ilvl="8" w:tentative="0">
      <w:start w:val="0"/>
      <w:numFmt w:val="bullet"/>
      <w:lvlText w:val="•"/>
      <w:lvlJc w:val="left"/>
      <w:pPr>
        <w:ind w:left="8139" w:hanging="360"/>
      </w:pPr>
      <w:rPr>
        <w:rFonts w:hint="default"/>
        <w:lang w:val="vi" w:eastAsia="en-US" w:bidi="ar-SA"/>
      </w:rPr>
    </w:lvl>
  </w:abstractNum>
  <w:abstractNum w:abstractNumId="5">
    <w:nsid w:val="C7AB5683"/>
    <w:multiLevelType w:val="multilevel"/>
    <w:tmpl w:val="C7AB5683"/>
    <w:lvl w:ilvl="0" w:tentative="0">
      <w:start w:val="1"/>
      <w:numFmt w:val="decimal"/>
      <w:lvlText w:val="%1"/>
      <w:lvlJc w:val="left"/>
      <w:pPr>
        <w:ind w:left="775" w:hanging="490"/>
        <w:jc w:val="left"/>
      </w:pPr>
      <w:rPr>
        <w:rFonts w:hint="default"/>
        <w:lang w:val="vi" w:eastAsia="en-US" w:bidi="ar-SA"/>
      </w:rPr>
    </w:lvl>
    <w:lvl w:ilvl="1" w:tentative="0">
      <w:start w:val="1"/>
      <w:numFmt w:val="decimal"/>
      <w:lvlText w:val="%1.%2."/>
      <w:lvlJc w:val="left"/>
      <w:pPr>
        <w:ind w:left="775" w:hanging="490"/>
        <w:jc w:val="left"/>
      </w:pPr>
      <w:rPr>
        <w:rFonts w:hint="default" w:ascii="Times New Roman" w:hAnsi="Times New Roman" w:eastAsia="Times New Roman" w:cs="Times New Roman"/>
        <w:b/>
        <w:bCs/>
        <w:i w:val="0"/>
        <w:iCs w:val="0"/>
        <w:spacing w:val="0"/>
        <w:w w:val="100"/>
        <w:sz w:val="28"/>
        <w:szCs w:val="28"/>
        <w:lang w:val="vi" w:eastAsia="en-US" w:bidi="ar-SA"/>
      </w:rPr>
    </w:lvl>
    <w:lvl w:ilvl="2" w:tentative="0">
      <w:start w:val="0"/>
      <w:numFmt w:val="bullet"/>
      <w:lvlText w:val="•"/>
      <w:lvlJc w:val="left"/>
      <w:pPr>
        <w:ind w:left="1071" w:hanging="360"/>
      </w:pPr>
      <w:rPr>
        <w:rFonts w:hint="default" w:ascii="Arial" w:hAnsi="Arial" w:eastAsia="Arial" w:cs="Arial"/>
        <w:b w:val="0"/>
        <w:bCs w:val="0"/>
        <w:i w:val="0"/>
        <w:iCs w:val="0"/>
        <w:spacing w:val="0"/>
        <w:w w:val="117"/>
        <w:sz w:val="20"/>
        <w:szCs w:val="20"/>
        <w:lang w:val="vi" w:eastAsia="en-US" w:bidi="ar-SA"/>
      </w:rPr>
    </w:lvl>
    <w:lvl w:ilvl="3" w:tentative="0">
      <w:start w:val="0"/>
      <w:numFmt w:val="bullet"/>
      <w:lvlText w:val="•"/>
      <w:lvlJc w:val="left"/>
      <w:pPr>
        <w:ind w:left="2185" w:hanging="360"/>
      </w:pPr>
      <w:rPr>
        <w:rFonts w:hint="default"/>
        <w:lang w:val="vi" w:eastAsia="en-US" w:bidi="ar-SA"/>
      </w:rPr>
    </w:lvl>
    <w:lvl w:ilvl="4" w:tentative="0">
      <w:start w:val="0"/>
      <w:numFmt w:val="bullet"/>
      <w:lvlText w:val="•"/>
      <w:lvlJc w:val="left"/>
      <w:pPr>
        <w:ind w:left="3291" w:hanging="360"/>
      </w:pPr>
      <w:rPr>
        <w:rFonts w:hint="default"/>
        <w:lang w:val="vi" w:eastAsia="en-US" w:bidi="ar-SA"/>
      </w:rPr>
    </w:lvl>
    <w:lvl w:ilvl="5" w:tentative="0">
      <w:start w:val="0"/>
      <w:numFmt w:val="bullet"/>
      <w:lvlText w:val="•"/>
      <w:lvlJc w:val="left"/>
      <w:pPr>
        <w:ind w:left="4396" w:hanging="360"/>
      </w:pPr>
      <w:rPr>
        <w:rFonts w:hint="default"/>
        <w:lang w:val="vi" w:eastAsia="en-US" w:bidi="ar-SA"/>
      </w:rPr>
    </w:lvl>
    <w:lvl w:ilvl="6" w:tentative="0">
      <w:start w:val="0"/>
      <w:numFmt w:val="bullet"/>
      <w:lvlText w:val="•"/>
      <w:lvlJc w:val="left"/>
      <w:pPr>
        <w:ind w:left="5502" w:hanging="360"/>
      </w:pPr>
      <w:rPr>
        <w:rFonts w:hint="default"/>
        <w:lang w:val="vi" w:eastAsia="en-US" w:bidi="ar-SA"/>
      </w:rPr>
    </w:lvl>
    <w:lvl w:ilvl="7" w:tentative="0">
      <w:start w:val="0"/>
      <w:numFmt w:val="bullet"/>
      <w:lvlText w:val="•"/>
      <w:lvlJc w:val="left"/>
      <w:pPr>
        <w:ind w:left="6607" w:hanging="360"/>
      </w:pPr>
      <w:rPr>
        <w:rFonts w:hint="default"/>
        <w:lang w:val="vi" w:eastAsia="en-US" w:bidi="ar-SA"/>
      </w:rPr>
    </w:lvl>
    <w:lvl w:ilvl="8" w:tentative="0">
      <w:start w:val="0"/>
      <w:numFmt w:val="bullet"/>
      <w:lvlText w:val="•"/>
      <w:lvlJc w:val="left"/>
      <w:pPr>
        <w:ind w:left="7713" w:hanging="360"/>
      </w:pPr>
      <w:rPr>
        <w:rFonts w:hint="default"/>
        <w:lang w:val="vi" w:eastAsia="en-US" w:bidi="ar-SA"/>
      </w:rPr>
    </w:lvl>
  </w:abstractNum>
  <w:abstractNum w:abstractNumId="6">
    <w:nsid w:val="CF092B84"/>
    <w:multiLevelType w:val="multilevel"/>
    <w:tmpl w:val="CF092B84"/>
    <w:lvl w:ilvl="0" w:tentative="0">
      <w:start w:val="1"/>
      <w:numFmt w:val="decimal"/>
      <w:lvlText w:val="%1"/>
      <w:lvlJc w:val="left"/>
      <w:pPr>
        <w:ind w:left="944" w:hanging="420"/>
        <w:jc w:val="left"/>
      </w:pPr>
      <w:rPr>
        <w:rFonts w:hint="default"/>
        <w:lang w:val="vi" w:eastAsia="en-US" w:bidi="ar-SA"/>
      </w:rPr>
    </w:lvl>
    <w:lvl w:ilvl="1" w:tentative="0">
      <w:start w:val="1"/>
      <w:numFmt w:val="decimal"/>
      <w:lvlText w:val="%1.%2."/>
      <w:lvlJc w:val="left"/>
      <w:pPr>
        <w:ind w:left="944" w:hanging="42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2" w:tentative="0">
      <w:start w:val="0"/>
      <w:numFmt w:val="bullet"/>
      <w:lvlText w:val="•"/>
      <w:lvlJc w:val="left"/>
      <w:pPr>
        <w:ind w:left="2736" w:hanging="420"/>
      </w:pPr>
      <w:rPr>
        <w:rFonts w:hint="default"/>
        <w:lang w:val="vi" w:eastAsia="en-US" w:bidi="ar-SA"/>
      </w:rPr>
    </w:lvl>
    <w:lvl w:ilvl="3" w:tentative="0">
      <w:start w:val="0"/>
      <w:numFmt w:val="bullet"/>
      <w:lvlText w:val="•"/>
      <w:lvlJc w:val="left"/>
      <w:pPr>
        <w:ind w:left="3635" w:hanging="420"/>
      </w:pPr>
      <w:rPr>
        <w:rFonts w:hint="default"/>
        <w:lang w:val="vi" w:eastAsia="en-US" w:bidi="ar-SA"/>
      </w:rPr>
    </w:lvl>
    <w:lvl w:ilvl="4" w:tentative="0">
      <w:start w:val="0"/>
      <w:numFmt w:val="bullet"/>
      <w:lvlText w:val="•"/>
      <w:lvlJc w:val="left"/>
      <w:pPr>
        <w:ind w:left="4533" w:hanging="420"/>
      </w:pPr>
      <w:rPr>
        <w:rFonts w:hint="default"/>
        <w:lang w:val="vi" w:eastAsia="en-US" w:bidi="ar-SA"/>
      </w:rPr>
    </w:lvl>
    <w:lvl w:ilvl="5" w:tentative="0">
      <w:start w:val="0"/>
      <w:numFmt w:val="bullet"/>
      <w:lvlText w:val="•"/>
      <w:lvlJc w:val="left"/>
      <w:pPr>
        <w:ind w:left="5432" w:hanging="420"/>
      </w:pPr>
      <w:rPr>
        <w:rFonts w:hint="default"/>
        <w:lang w:val="vi" w:eastAsia="en-US" w:bidi="ar-SA"/>
      </w:rPr>
    </w:lvl>
    <w:lvl w:ilvl="6" w:tentative="0">
      <w:start w:val="0"/>
      <w:numFmt w:val="bullet"/>
      <w:lvlText w:val="•"/>
      <w:lvlJc w:val="left"/>
      <w:pPr>
        <w:ind w:left="6330" w:hanging="420"/>
      </w:pPr>
      <w:rPr>
        <w:rFonts w:hint="default"/>
        <w:lang w:val="vi" w:eastAsia="en-US" w:bidi="ar-SA"/>
      </w:rPr>
    </w:lvl>
    <w:lvl w:ilvl="7" w:tentative="0">
      <w:start w:val="0"/>
      <w:numFmt w:val="bullet"/>
      <w:lvlText w:val="•"/>
      <w:lvlJc w:val="left"/>
      <w:pPr>
        <w:ind w:left="7228" w:hanging="420"/>
      </w:pPr>
      <w:rPr>
        <w:rFonts w:hint="default"/>
        <w:lang w:val="vi" w:eastAsia="en-US" w:bidi="ar-SA"/>
      </w:rPr>
    </w:lvl>
    <w:lvl w:ilvl="8" w:tentative="0">
      <w:start w:val="0"/>
      <w:numFmt w:val="bullet"/>
      <w:lvlText w:val="•"/>
      <w:lvlJc w:val="left"/>
      <w:pPr>
        <w:ind w:left="8127" w:hanging="420"/>
      </w:pPr>
      <w:rPr>
        <w:rFonts w:hint="default"/>
        <w:lang w:val="vi" w:eastAsia="en-US" w:bidi="ar-SA"/>
      </w:rPr>
    </w:lvl>
  </w:abstractNum>
  <w:abstractNum w:abstractNumId="7">
    <w:nsid w:val="03D62ECE"/>
    <w:multiLevelType w:val="multilevel"/>
    <w:tmpl w:val="03D62ECE"/>
    <w:lvl w:ilvl="0" w:tentative="0">
      <w:start w:val="4"/>
      <w:numFmt w:val="decimal"/>
      <w:lvlText w:val="%1"/>
      <w:lvlJc w:val="left"/>
      <w:pPr>
        <w:ind w:left="944" w:hanging="420"/>
        <w:jc w:val="left"/>
      </w:pPr>
      <w:rPr>
        <w:rFonts w:hint="default"/>
        <w:lang w:val="vi" w:eastAsia="en-US" w:bidi="ar-SA"/>
      </w:rPr>
    </w:lvl>
    <w:lvl w:ilvl="1" w:tentative="0">
      <w:start w:val="1"/>
      <w:numFmt w:val="decimal"/>
      <w:lvlText w:val="%1.%2."/>
      <w:lvlJc w:val="left"/>
      <w:pPr>
        <w:ind w:left="944" w:hanging="42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2" w:tentative="0">
      <w:start w:val="1"/>
      <w:numFmt w:val="decimal"/>
      <w:lvlText w:val="%1.%2.%3."/>
      <w:lvlJc w:val="left"/>
      <w:pPr>
        <w:ind w:left="1365" w:hanging="600"/>
        <w:jc w:val="left"/>
      </w:pPr>
      <w:rPr>
        <w:rFonts w:hint="default"/>
        <w:spacing w:val="0"/>
        <w:w w:val="100"/>
        <w:lang w:val="vi" w:eastAsia="en-US" w:bidi="ar-SA"/>
      </w:rPr>
    </w:lvl>
    <w:lvl w:ilvl="3" w:tentative="0">
      <w:start w:val="0"/>
      <w:numFmt w:val="bullet"/>
      <w:lvlText w:val="•"/>
      <w:lvlJc w:val="left"/>
      <w:pPr>
        <w:ind w:left="3263" w:hanging="600"/>
      </w:pPr>
      <w:rPr>
        <w:rFonts w:hint="default"/>
        <w:lang w:val="vi" w:eastAsia="en-US" w:bidi="ar-SA"/>
      </w:rPr>
    </w:lvl>
    <w:lvl w:ilvl="4" w:tentative="0">
      <w:start w:val="0"/>
      <w:numFmt w:val="bullet"/>
      <w:lvlText w:val="•"/>
      <w:lvlJc w:val="left"/>
      <w:pPr>
        <w:ind w:left="4214" w:hanging="600"/>
      </w:pPr>
      <w:rPr>
        <w:rFonts w:hint="default"/>
        <w:lang w:val="vi" w:eastAsia="en-US" w:bidi="ar-SA"/>
      </w:rPr>
    </w:lvl>
    <w:lvl w:ilvl="5" w:tentative="0">
      <w:start w:val="0"/>
      <w:numFmt w:val="bullet"/>
      <w:lvlText w:val="•"/>
      <w:lvlJc w:val="left"/>
      <w:pPr>
        <w:ind w:left="5166" w:hanging="600"/>
      </w:pPr>
      <w:rPr>
        <w:rFonts w:hint="default"/>
        <w:lang w:val="vi" w:eastAsia="en-US" w:bidi="ar-SA"/>
      </w:rPr>
    </w:lvl>
    <w:lvl w:ilvl="6" w:tentative="0">
      <w:start w:val="0"/>
      <w:numFmt w:val="bullet"/>
      <w:lvlText w:val="•"/>
      <w:lvlJc w:val="left"/>
      <w:pPr>
        <w:ind w:left="6117" w:hanging="600"/>
      </w:pPr>
      <w:rPr>
        <w:rFonts w:hint="default"/>
        <w:lang w:val="vi" w:eastAsia="en-US" w:bidi="ar-SA"/>
      </w:rPr>
    </w:lvl>
    <w:lvl w:ilvl="7" w:tentative="0">
      <w:start w:val="0"/>
      <w:numFmt w:val="bullet"/>
      <w:lvlText w:val="•"/>
      <w:lvlJc w:val="left"/>
      <w:pPr>
        <w:ind w:left="7069" w:hanging="600"/>
      </w:pPr>
      <w:rPr>
        <w:rFonts w:hint="default"/>
        <w:lang w:val="vi" w:eastAsia="en-US" w:bidi="ar-SA"/>
      </w:rPr>
    </w:lvl>
    <w:lvl w:ilvl="8" w:tentative="0">
      <w:start w:val="0"/>
      <w:numFmt w:val="bullet"/>
      <w:lvlText w:val="•"/>
      <w:lvlJc w:val="left"/>
      <w:pPr>
        <w:ind w:left="8020" w:hanging="600"/>
      </w:pPr>
      <w:rPr>
        <w:rFonts w:hint="default"/>
        <w:lang w:val="vi" w:eastAsia="en-US" w:bidi="ar-SA"/>
      </w:rPr>
    </w:lvl>
  </w:abstractNum>
  <w:abstractNum w:abstractNumId="8">
    <w:nsid w:val="05BFB0D9"/>
    <w:multiLevelType w:val="multilevel"/>
    <w:tmpl w:val="05BFB0D9"/>
    <w:lvl w:ilvl="0" w:tentative="0">
      <w:start w:val="4"/>
      <w:numFmt w:val="decimal"/>
      <w:lvlText w:val="%1"/>
      <w:lvlJc w:val="left"/>
      <w:pPr>
        <w:ind w:left="775" w:hanging="490"/>
        <w:jc w:val="left"/>
      </w:pPr>
      <w:rPr>
        <w:rFonts w:hint="default"/>
        <w:lang w:val="vi" w:eastAsia="en-US" w:bidi="ar-SA"/>
      </w:rPr>
    </w:lvl>
    <w:lvl w:ilvl="1" w:tentative="0">
      <w:start w:val="1"/>
      <w:numFmt w:val="decimal"/>
      <w:lvlText w:val="%1.%2."/>
      <w:lvlJc w:val="left"/>
      <w:pPr>
        <w:ind w:left="775" w:hanging="490"/>
        <w:jc w:val="left"/>
      </w:pPr>
      <w:rPr>
        <w:rFonts w:hint="default" w:ascii="Times New Roman" w:hAnsi="Times New Roman" w:eastAsia="Times New Roman" w:cs="Times New Roman"/>
        <w:b/>
        <w:bCs/>
        <w:i w:val="0"/>
        <w:iCs w:val="0"/>
        <w:spacing w:val="0"/>
        <w:w w:val="100"/>
        <w:sz w:val="28"/>
        <w:szCs w:val="28"/>
        <w:lang w:val="vi" w:eastAsia="en-US" w:bidi="ar-SA"/>
      </w:rPr>
    </w:lvl>
    <w:lvl w:ilvl="2" w:tentative="0">
      <w:start w:val="1"/>
      <w:numFmt w:val="decimal"/>
      <w:lvlText w:val="%1.%2.%3."/>
      <w:lvlJc w:val="left"/>
      <w:pPr>
        <w:ind w:left="885" w:hanging="601"/>
        <w:jc w:val="left"/>
      </w:pPr>
      <w:rPr>
        <w:rFonts w:hint="default"/>
        <w:spacing w:val="-1"/>
        <w:w w:val="100"/>
        <w:lang w:val="vi" w:eastAsia="en-US" w:bidi="ar-SA"/>
      </w:rPr>
    </w:lvl>
    <w:lvl w:ilvl="3" w:tentative="0">
      <w:start w:val="0"/>
      <w:numFmt w:val="bullet"/>
      <w:lvlText w:val="•"/>
      <w:lvlJc w:val="left"/>
      <w:pPr>
        <w:ind w:left="1005" w:hanging="601"/>
      </w:pPr>
      <w:rPr>
        <w:rFonts w:hint="default" w:ascii="Arial" w:hAnsi="Arial" w:eastAsia="Arial" w:cs="Arial"/>
        <w:b w:val="0"/>
        <w:bCs w:val="0"/>
        <w:i w:val="0"/>
        <w:iCs w:val="0"/>
        <w:spacing w:val="0"/>
        <w:w w:val="117"/>
        <w:sz w:val="20"/>
        <w:szCs w:val="20"/>
        <w:lang w:val="vi" w:eastAsia="en-US" w:bidi="ar-SA"/>
      </w:rPr>
    </w:lvl>
    <w:lvl w:ilvl="4" w:tentative="0">
      <w:start w:val="0"/>
      <w:numFmt w:val="bullet"/>
      <w:lvlText w:val="•"/>
      <w:lvlJc w:val="left"/>
      <w:pPr>
        <w:ind w:left="3231" w:hanging="601"/>
      </w:pPr>
      <w:rPr>
        <w:rFonts w:hint="default"/>
        <w:lang w:val="vi" w:eastAsia="en-US" w:bidi="ar-SA"/>
      </w:rPr>
    </w:lvl>
    <w:lvl w:ilvl="5" w:tentative="0">
      <w:start w:val="0"/>
      <w:numFmt w:val="bullet"/>
      <w:lvlText w:val="•"/>
      <w:lvlJc w:val="left"/>
      <w:pPr>
        <w:ind w:left="4346" w:hanging="601"/>
      </w:pPr>
      <w:rPr>
        <w:rFonts w:hint="default"/>
        <w:lang w:val="vi" w:eastAsia="en-US" w:bidi="ar-SA"/>
      </w:rPr>
    </w:lvl>
    <w:lvl w:ilvl="6" w:tentative="0">
      <w:start w:val="0"/>
      <w:numFmt w:val="bullet"/>
      <w:lvlText w:val="•"/>
      <w:lvlJc w:val="left"/>
      <w:pPr>
        <w:ind w:left="5462" w:hanging="601"/>
      </w:pPr>
      <w:rPr>
        <w:rFonts w:hint="default"/>
        <w:lang w:val="vi" w:eastAsia="en-US" w:bidi="ar-SA"/>
      </w:rPr>
    </w:lvl>
    <w:lvl w:ilvl="7" w:tentative="0">
      <w:start w:val="0"/>
      <w:numFmt w:val="bullet"/>
      <w:lvlText w:val="•"/>
      <w:lvlJc w:val="left"/>
      <w:pPr>
        <w:ind w:left="6577" w:hanging="601"/>
      </w:pPr>
      <w:rPr>
        <w:rFonts w:hint="default"/>
        <w:lang w:val="vi" w:eastAsia="en-US" w:bidi="ar-SA"/>
      </w:rPr>
    </w:lvl>
    <w:lvl w:ilvl="8" w:tentative="0">
      <w:start w:val="0"/>
      <w:numFmt w:val="bullet"/>
      <w:lvlText w:val="•"/>
      <w:lvlJc w:val="left"/>
      <w:pPr>
        <w:ind w:left="7693" w:hanging="601"/>
      </w:pPr>
      <w:rPr>
        <w:rFonts w:hint="default"/>
        <w:lang w:val="vi" w:eastAsia="en-US" w:bidi="ar-SA"/>
      </w:rPr>
    </w:lvl>
  </w:abstractNum>
  <w:abstractNum w:abstractNumId="9">
    <w:nsid w:val="2154240B"/>
    <w:multiLevelType w:val="multilevel"/>
    <w:tmpl w:val="2154240B"/>
    <w:lvl w:ilvl="0" w:tentative="0">
      <w:start w:val="1"/>
      <w:numFmt w:val="decimal"/>
      <w:lvlText w:val="%1"/>
      <w:lvlJc w:val="left"/>
      <w:pPr>
        <w:ind w:left="775" w:hanging="490"/>
      </w:pPr>
      <w:rPr>
        <w:rFonts w:hint="default" w:ascii="Times New Roman" w:hAnsi="Times New Roman" w:cs="Times New Roman"/>
      </w:rPr>
    </w:lvl>
    <w:lvl w:ilvl="1" w:tentative="0">
      <w:start w:val="1"/>
      <w:numFmt w:val="decimal"/>
      <w:lvlText w:val="%1.%2."/>
      <w:lvlJc w:val="left"/>
      <w:pPr>
        <w:ind w:left="775" w:hanging="490"/>
      </w:pPr>
      <w:rPr>
        <w:rFonts w:hint="default" w:ascii="Times New Roman" w:hAnsi="Times New Roman" w:cs="Times New Roman"/>
        <w:b/>
        <w:bCs/>
        <w:i w:val="0"/>
        <w:iCs w:val="0"/>
        <w:spacing w:val="0"/>
        <w:sz w:val="28"/>
        <w:szCs w:val="28"/>
      </w:rPr>
    </w:lvl>
    <w:lvl w:ilvl="2" w:tentative="0">
      <w:start w:val="0"/>
      <w:numFmt w:val="bullet"/>
      <w:lvlText w:val="•"/>
      <w:lvlJc w:val="left"/>
      <w:pPr>
        <w:ind w:left="1071" w:hanging="360"/>
      </w:pPr>
      <w:rPr>
        <w:rFonts w:hint="default" w:ascii="Arial" w:hAnsi="Arial" w:cs="Arial"/>
        <w:b w:val="0"/>
        <w:bCs w:val="0"/>
        <w:i w:val="0"/>
        <w:iCs w:val="0"/>
        <w:spacing w:val="0"/>
        <w:sz w:val="20"/>
        <w:szCs w:val="20"/>
      </w:rPr>
    </w:lvl>
    <w:lvl w:ilvl="3" w:tentative="0">
      <w:start w:val="0"/>
      <w:numFmt w:val="bullet"/>
      <w:lvlText w:val="•"/>
      <w:lvlJc w:val="left"/>
      <w:pPr>
        <w:ind w:left="2185" w:hanging="360"/>
      </w:pPr>
      <w:rPr>
        <w:rFonts w:hint="default" w:ascii="Times New Roman" w:hAnsi="Times New Roman" w:cs="Times New Roman"/>
      </w:rPr>
    </w:lvl>
    <w:lvl w:ilvl="4" w:tentative="0">
      <w:start w:val="0"/>
      <w:numFmt w:val="bullet"/>
      <w:lvlText w:val="•"/>
      <w:lvlJc w:val="left"/>
      <w:pPr>
        <w:ind w:left="3291" w:hanging="360"/>
      </w:pPr>
      <w:rPr>
        <w:rFonts w:hint="default" w:ascii="Times New Roman" w:hAnsi="Times New Roman" w:cs="Times New Roman"/>
      </w:rPr>
    </w:lvl>
    <w:lvl w:ilvl="5" w:tentative="0">
      <w:start w:val="0"/>
      <w:numFmt w:val="bullet"/>
      <w:lvlText w:val="•"/>
      <w:lvlJc w:val="left"/>
      <w:pPr>
        <w:ind w:left="4396" w:hanging="360"/>
      </w:pPr>
      <w:rPr>
        <w:rFonts w:hint="default" w:ascii="Times New Roman" w:hAnsi="Times New Roman" w:cs="Times New Roman"/>
      </w:rPr>
    </w:lvl>
    <w:lvl w:ilvl="6" w:tentative="0">
      <w:start w:val="0"/>
      <w:numFmt w:val="bullet"/>
      <w:lvlText w:val="•"/>
      <w:lvlJc w:val="left"/>
      <w:pPr>
        <w:ind w:left="5502" w:hanging="360"/>
      </w:pPr>
      <w:rPr>
        <w:rFonts w:hint="default" w:ascii="Times New Roman" w:hAnsi="Times New Roman" w:cs="Times New Roman"/>
      </w:rPr>
    </w:lvl>
    <w:lvl w:ilvl="7" w:tentative="0">
      <w:start w:val="0"/>
      <w:numFmt w:val="bullet"/>
      <w:lvlText w:val="•"/>
      <w:lvlJc w:val="left"/>
      <w:pPr>
        <w:ind w:left="6607" w:hanging="360"/>
      </w:pPr>
      <w:rPr>
        <w:rFonts w:hint="default" w:ascii="Times New Roman" w:hAnsi="Times New Roman" w:cs="Times New Roman"/>
      </w:rPr>
    </w:lvl>
    <w:lvl w:ilvl="8" w:tentative="0">
      <w:start w:val="0"/>
      <w:numFmt w:val="bullet"/>
      <w:lvlText w:val="•"/>
      <w:lvlJc w:val="left"/>
      <w:pPr>
        <w:ind w:left="7713" w:hanging="360"/>
      </w:pPr>
      <w:rPr>
        <w:rFonts w:hint="default" w:ascii="Times New Roman" w:hAnsi="Times New Roman" w:cs="Times New Roman"/>
      </w:rPr>
    </w:lvl>
  </w:abstractNum>
  <w:abstractNum w:abstractNumId="10">
    <w:nsid w:val="2F4885E2"/>
    <w:multiLevelType w:val="multilevel"/>
    <w:tmpl w:val="2F4885E2"/>
    <w:lvl w:ilvl="0" w:tentative="0">
      <w:start w:val="0"/>
      <w:numFmt w:val="bullet"/>
      <w:lvlText w:val="•"/>
      <w:lvlJc w:val="left"/>
      <w:pPr>
        <w:ind w:left="1005" w:hanging="360"/>
      </w:pPr>
      <w:rPr>
        <w:rFonts w:hint="default" w:ascii="Arial" w:hAnsi="Arial" w:eastAsia="Arial" w:cs="Arial"/>
        <w:b w:val="0"/>
        <w:bCs w:val="0"/>
        <w:i w:val="0"/>
        <w:iCs w:val="0"/>
        <w:spacing w:val="0"/>
        <w:w w:val="117"/>
        <w:sz w:val="20"/>
        <w:szCs w:val="20"/>
        <w:lang w:val="vi" w:eastAsia="en-US" w:bidi="ar-SA"/>
      </w:rPr>
    </w:lvl>
    <w:lvl w:ilvl="1" w:tentative="0">
      <w:start w:val="0"/>
      <w:numFmt w:val="bullet"/>
      <w:lvlText w:val="o"/>
      <w:lvlJc w:val="left"/>
      <w:pPr>
        <w:ind w:left="1724" w:hanging="360"/>
      </w:pPr>
      <w:rPr>
        <w:rFonts w:hint="default" w:ascii="Courier New" w:hAnsi="Courier New" w:eastAsia="Courier New" w:cs="Courier New"/>
        <w:b w:val="0"/>
        <w:bCs w:val="0"/>
        <w:i w:val="0"/>
        <w:iCs w:val="0"/>
        <w:spacing w:val="0"/>
        <w:w w:val="100"/>
        <w:sz w:val="20"/>
        <w:szCs w:val="20"/>
        <w:lang w:val="vi" w:eastAsia="en-US" w:bidi="ar-SA"/>
      </w:rPr>
    </w:lvl>
    <w:lvl w:ilvl="2" w:tentative="0">
      <w:start w:val="0"/>
      <w:numFmt w:val="bullet"/>
      <w:lvlText w:val="•"/>
      <w:lvlJc w:val="left"/>
      <w:pPr>
        <w:ind w:left="2631" w:hanging="360"/>
      </w:pPr>
      <w:rPr>
        <w:rFonts w:hint="default"/>
        <w:lang w:val="vi" w:eastAsia="en-US" w:bidi="ar-SA"/>
      </w:rPr>
    </w:lvl>
    <w:lvl w:ilvl="3" w:tentative="0">
      <w:start w:val="0"/>
      <w:numFmt w:val="bullet"/>
      <w:lvlText w:val="•"/>
      <w:lvlJc w:val="left"/>
      <w:pPr>
        <w:ind w:left="3543" w:hanging="360"/>
      </w:pPr>
      <w:rPr>
        <w:rFonts w:hint="default"/>
        <w:lang w:val="vi" w:eastAsia="en-US" w:bidi="ar-SA"/>
      </w:rPr>
    </w:lvl>
    <w:lvl w:ilvl="4" w:tentative="0">
      <w:start w:val="0"/>
      <w:numFmt w:val="bullet"/>
      <w:lvlText w:val="•"/>
      <w:lvlJc w:val="left"/>
      <w:pPr>
        <w:ind w:left="4454" w:hanging="360"/>
      </w:pPr>
      <w:rPr>
        <w:rFonts w:hint="default"/>
        <w:lang w:val="vi" w:eastAsia="en-US" w:bidi="ar-SA"/>
      </w:rPr>
    </w:lvl>
    <w:lvl w:ilvl="5" w:tentative="0">
      <w:start w:val="0"/>
      <w:numFmt w:val="bullet"/>
      <w:lvlText w:val="•"/>
      <w:lvlJc w:val="left"/>
      <w:pPr>
        <w:ind w:left="5366" w:hanging="360"/>
      </w:pPr>
      <w:rPr>
        <w:rFonts w:hint="default"/>
        <w:lang w:val="vi" w:eastAsia="en-US" w:bidi="ar-SA"/>
      </w:rPr>
    </w:lvl>
    <w:lvl w:ilvl="6" w:tentative="0">
      <w:start w:val="0"/>
      <w:numFmt w:val="bullet"/>
      <w:lvlText w:val="•"/>
      <w:lvlJc w:val="left"/>
      <w:pPr>
        <w:ind w:left="6277" w:hanging="360"/>
      </w:pPr>
      <w:rPr>
        <w:rFonts w:hint="default"/>
        <w:lang w:val="vi" w:eastAsia="en-US" w:bidi="ar-SA"/>
      </w:rPr>
    </w:lvl>
    <w:lvl w:ilvl="7" w:tentative="0">
      <w:start w:val="0"/>
      <w:numFmt w:val="bullet"/>
      <w:lvlText w:val="•"/>
      <w:lvlJc w:val="left"/>
      <w:pPr>
        <w:ind w:left="7189" w:hanging="360"/>
      </w:pPr>
      <w:rPr>
        <w:rFonts w:hint="default"/>
        <w:lang w:val="vi" w:eastAsia="en-US" w:bidi="ar-SA"/>
      </w:rPr>
    </w:lvl>
    <w:lvl w:ilvl="8" w:tentative="0">
      <w:start w:val="0"/>
      <w:numFmt w:val="bullet"/>
      <w:lvlText w:val="•"/>
      <w:lvlJc w:val="left"/>
      <w:pPr>
        <w:ind w:left="8100" w:hanging="360"/>
      </w:pPr>
      <w:rPr>
        <w:rFonts w:hint="default"/>
        <w:lang w:val="vi" w:eastAsia="en-US" w:bidi="ar-SA"/>
      </w:rPr>
    </w:lvl>
  </w:abstractNum>
  <w:abstractNum w:abstractNumId="11">
    <w:nsid w:val="3E382201"/>
    <w:multiLevelType w:val="multilevel"/>
    <w:tmpl w:val="3E3822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952CDB8"/>
    <w:multiLevelType w:val="multilevel"/>
    <w:tmpl w:val="5952CDB8"/>
    <w:lvl w:ilvl="0" w:tentative="0">
      <w:start w:val="1"/>
      <w:numFmt w:val="decimal"/>
      <w:lvlText w:val="%1"/>
      <w:lvlJc w:val="left"/>
      <w:pPr>
        <w:ind w:left="775" w:hanging="490"/>
      </w:pPr>
      <w:rPr>
        <w:rFonts w:hint="default" w:ascii="Times New Roman" w:hAnsi="Times New Roman" w:cs="Times New Roman"/>
      </w:rPr>
    </w:lvl>
    <w:lvl w:ilvl="1" w:tentative="0">
      <w:start w:val="1"/>
      <w:numFmt w:val="decimal"/>
      <w:lvlText w:val="%1.%2."/>
      <w:lvlJc w:val="left"/>
      <w:pPr>
        <w:ind w:left="775" w:hanging="490"/>
      </w:pPr>
      <w:rPr>
        <w:rFonts w:hint="default" w:ascii="Times New Roman" w:hAnsi="Times New Roman" w:cs="Times New Roman"/>
        <w:b/>
        <w:bCs/>
        <w:i w:val="0"/>
        <w:iCs w:val="0"/>
        <w:spacing w:val="0"/>
        <w:sz w:val="28"/>
        <w:szCs w:val="28"/>
      </w:rPr>
    </w:lvl>
    <w:lvl w:ilvl="2" w:tentative="0">
      <w:start w:val="0"/>
      <w:numFmt w:val="bullet"/>
      <w:lvlText w:val="•"/>
      <w:lvlJc w:val="left"/>
      <w:pPr>
        <w:ind w:left="1071" w:hanging="360"/>
      </w:pPr>
      <w:rPr>
        <w:rFonts w:hint="default" w:ascii="Arial" w:hAnsi="Arial" w:cs="Arial"/>
        <w:b w:val="0"/>
        <w:bCs w:val="0"/>
        <w:i w:val="0"/>
        <w:iCs w:val="0"/>
        <w:spacing w:val="0"/>
        <w:sz w:val="20"/>
        <w:szCs w:val="20"/>
      </w:rPr>
    </w:lvl>
    <w:lvl w:ilvl="3" w:tentative="0">
      <w:start w:val="0"/>
      <w:numFmt w:val="bullet"/>
      <w:lvlText w:val="•"/>
      <w:lvlJc w:val="left"/>
      <w:pPr>
        <w:ind w:left="2185" w:hanging="360"/>
      </w:pPr>
      <w:rPr>
        <w:rFonts w:hint="default" w:ascii="Times New Roman" w:hAnsi="Times New Roman" w:cs="Times New Roman"/>
      </w:rPr>
    </w:lvl>
    <w:lvl w:ilvl="4" w:tentative="0">
      <w:start w:val="0"/>
      <w:numFmt w:val="bullet"/>
      <w:lvlText w:val="•"/>
      <w:lvlJc w:val="left"/>
      <w:pPr>
        <w:ind w:left="3291" w:hanging="360"/>
      </w:pPr>
      <w:rPr>
        <w:rFonts w:hint="default" w:ascii="Times New Roman" w:hAnsi="Times New Roman" w:cs="Times New Roman"/>
      </w:rPr>
    </w:lvl>
    <w:lvl w:ilvl="5" w:tentative="0">
      <w:start w:val="0"/>
      <w:numFmt w:val="bullet"/>
      <w:lvlText w:val="•"/>
      <w:lvlJc w:val="left"/>
      <w:pPr>
        <w:ind w:left="4396" w:hanging="360"/>
      </w:pPr>
      <w:rPr>
        <w:rFonts w:hint="default" w:ascii="Times New Roman" w:hAnsi="Times New Roman" w:cs="Times New Roman"/>
      </w:rPr>
    </w:lvl>
    <w:lvl w:ilvl="6" w:tentative="0">
      <w:start w:val="0"/>
      <w:numFmt w:val="bullet"/>
      <w:lvlText w:val="•"/>
      <w:lvlJc w:val="left"/>
      <w:pPr>
        <w:ind w:left="5502" w:hanging="360"/>
      </w:pPr>
      <w:rPr>
        <w:rFonts w:hint="default" w:ascii="Times New Roman" w:hAnsi="Times New Roman" w:cs="Times New Roman"/>
      </w:rPr>
    </w:lvl>
    <w:lvl w:ilvl="7" w:tentative="0">
      <w:start w:val="0"/>
      <w:numFmt w:val="bullet"/>
      <w:lvlText w:val="•"/>
      <w:lvlJc w:val="left"/>
      <w:pPr>
        <w:ind w:left="6607" w:hanging="360"/>
      </w:pPr>
      <w:rPr>
        <w:rFonts w:hint="default" w:ascii="Times New Roman" w:hAnsi="Times New Roman" w:cs="Times New Roman"/>
      </w:rPr>
    </w:lvl>
    <w:lvl w:ilvl="8" w:tentative="0">
      <w:start w:val="0"/>
      <w:numFmt w:val="bullet"/>
      <w:lvlText w:val="•"/>
      <w:lvlJc w:val="left"/>
      <w:pPr>
        <w:ind w:left="7713" w:hanging="360"/>
      </w:pPr>
      <w:rPr>
        <w:rFonts w:hint="default" w:ascii="Times New Roman" w:hAnsi="Times New Roman" w:cs="Times New Roman"/>
      </w:rPr>
    </w:lvl>
  </w:abstractNum>
  <w:abstractNum w:abstractNumId="13">
    <w:nsid w:val="59ADCABA"/>
    <w:multiLevelType w:val="multilevel"/>
    <w:tmpl w:val="59ADCABA"/>
    <w:lvl w:ilvl="0" w:tentative="0">
      <w:start w:val="2"/>
      <w:numFmt w:val="decimal"/>
      <w:lvlText w:val="%1"/>
      <w:lvlJc w:val="left"/>
      <w:pPr>
        <w:ind w:left="1004" w:hanging="480"/>
        <w:jc w:val="left"/>
      </w:pPr>
      <w:rPr>
        <w:rFonts w:hint="default"/>
        <w:lang w:val="vi" w:eastAsia="en-US" w:bidi="ar-SA"/>
      </w:rPr>
    </w:lvl>
    <w:lvl w:ilvl="1" w:tentative="0">
      <w:start w:val="1"/>
      <w:numFmt w:val="decimal"/>
      <w:lvlText w:val="%1.%2."/>
      <w:lvlJc w:val="left"/>
      <w:pPr>
        <w:ind w:left="1004" w:hanging="480"/>
        <w:jc w:val="right"/>
      </w:pPr>
      <w:rPr>
        <w:rFonts w:hint="default"/>
        <w:spacing w:val="0"/>
        <w:w w:val="100"/>
        <w:lang w:val="vi" w:eastAsia="en-US" w:bidi="ar-SA"/>
      </w:rPr>
    </w:lvl>
    <w:lvl w:ilvl="2" w:tentative="0">
      <w:start w:val="0"/>
      <w:numFmt w:val="bullet"/>
      <w:lvlText w:val="•"/>
      <w:lvlJc w:val="left"/>
      <w:pPr>
        <w:ind w:left="2784" w:hanging="480"/>
      </w:pPr>
      <w:rPr>
        <w:rFonts w:hint="default"/>
        <w:lang w:val="vi" w:eastAsia="en-US" w:bidi="ar-SA"/>
      </w:rPr>
    </w:lvl>
    <w:lvl w:ilvl="3" w:tentative="0">
      <w:start w:val="0"/>
      <w:numFmt w:val="bullet"/>
      <w:lvlText w:val="•"/>
      <w:lvlJc w:val="left"/>
      <w:pPr>
        <w:ind w:left="3677" w:hanging="480"/>
      </w:pPr>
      <w:rPr>
        <w:rFonts w:hint="default"/>
        <w:lang w:val="vi" w:eastAsia="en-US" w:bidi="ar-SA"/>
      </w:rPr>
    </w:lvl>
    <w:lvl w:ilvl="4" w:tentative="0">
      <w:start w:val="0"/>
      <w:numFmt w:val="bullet"/>
      <w:lvlText w:val="•"/>
      <w:lvlJc w:val="left"/>
      <w:pPr>
        <w:ind w:left="4569" w:hanging="480"/>
      </w:pPr>
      <w:rPr>
        <w:rFonts w:hint="default"/>
        <w:lang w:val="vi" w:eastAsia="en-US" w:bidi="ar-SA"/>
      </w:rPr>
    </w:lvl>
    <w:lvl w:ilvl="5" w:tentative="0">
      <w:start w:val="0"/>
      <w:numFmt w:val="bullet"/>
      <w:lvlText w:val="•"/>
      <w:lvlJc w:val="left"/>
      <w:pPr>
        <w:ind w:left="5462" w:hanging="480"/>
      </w:pPr>
      <w:rPr>
        <w:rFonts w:hint="default"/>
        <w:lang w:val="vi" w:eastAsia="en-US" w:bidi="ar-SA"/>
      </w:rPr>
    </w:lvl>
    <w:lvl w:ilvl="6" w:tentative="0">
      <w:start w:val="0"/>
      <w:numFmt w:val="bullet"/>
      <w:lvlText w:val="•"/>
      <w:lvlJc w:val="left"/>
      <w:pPr>
        <w:ind w:left="6354" w:hanging="480"/>
      </w:pPr>
      <w:rPr>
        <w:rFonts w:hint="default"/>
        <w:lang w:val="vi" w:eastAsia="en-US" w:bidi="ar-SA"/>
      </w:rPr>
    </w:lvl>
    <w:lvl w:ilvl="7" w:tentative="0">
      <w:start w:val="0"/>
      <w:numFmt w:val="bullet"/>
      <w:lvlText w:val="•"/>
      <w:lvlJc w:val="left"/>
      <w:pPr>
        <w:ind w:left="7246" w:hanging="480"/>
      </w:pPr>
      <w:rPr>
        <w:rFonts w:hint="default"/>
        <w:lang w:val="vi" w:eastAsia="en-US" w:bidi="ar-SA"/>
      </w:rPr>
    </w:lvl>
    <w:lvl w:ilvl="8" w:tentative="0">
      <w:start w:val="0"/>
      <w:numFmt w:val="bullet"/>
      <w:lvlText w:val="•"/>
      <w:lvlJc w:val="left"/>
      <w:pPr>
        <w:ind w:left="8139" w:hanging="480"/>
      </w:pPr>
      <w:rPr>
        <w:rFonts w:hint="default"/>
        <w:lang w:val="vi" w:eastAsia="en-US" w:bidi="ar-SA"/>
      </w:rPr>
    </w:lvl>
  </w:abstractNum>
  <w:abstractNum w:abstractNumId="14">
    <w:nsid w:val="6219E344"/>
    <w:multiLevelType w:val="multilevel"/>
    <w:tmpl w:val="6219E344"/>
    <w:lvl w:ilvl="0" w:tentative="0">
      <w:start w:val="1"/>
      <w:numFmt w:val="decimal"/>
      <w:lvlText w:val="%1"/>
      <w:lvlJc w:val="left"/>
      <w:pPr>
        <w:ind w:left="775" w:hanging="490"/>
      </w:pPr>
      <w:rPr>
        <w:rFonts w:hint="default" w:ascii="Times New Roman" w:hAnsi="Times New Roman" w:cs="Times New Roman"/>
      </w:rPr>
    </w:lvl>
    <w:lvl w:ilvl="1" w:tentative="0">
      <w:start w:val="1"/>
      <w:numFmt w:val="decimal"/>
      <w:lvlText w:val="%1.%2."/>
      <w:lvlJc w:val="left"/>
      <w:pPr>
        <w:ind w:left="775" w:hanging="490"/>
      </w:pPr>
      <w:rPr>
        <w:rFonts w:hint="default" w:ascii="Times New Roman" w:hAnsi="Times New Roman" w:cs="Times New Roman"/>
        <w:b/>
        <w:bCs/>
        <w:i w:val="0"/>
        <w:iCs w:val="0"/>
        <w:spacing w:val="0"/>
        <w:sz w:val="28"/>
        <w:szCs w:val="28"/>
      </w:rPr>
    </w:lvl>
    <w:lvl w:ilvl="2" w:tentative="0">
      <w:start w:val="0"/>
      <w:numFmt w:val="bullet"/>
      <w:lvlText w:val="•"/>
      <w:lvlJc w:val="left"/>
      <w:pPr>
        <w:ind w:left="1071" w:hanging="360"/>
      </w:pPr>
      <w:rPr>
        <w:rFonts w:hint="default" w:ascii="Arial" w:hAnsi="Arial" w:cs="Arial"/>
        <w:b w:val="0"/>
        <w:bCs w:val="0"/>
        <w:i w:val="0"/>
        <w:iCs w:val="0"/>
        <w:spacing w:val="0"/>
        <w:sz w:val="20"/>
        <w:szCs w:val="20"/>
      </w:rPr>
    </w:lvl>
    <w:lvl w:ilvl="3" w:tentative="0">
      <w:start w:val="0"/>
      <w:numFmt w:val="bullet"/>
      <w:lvlText w:val="•"/>
      <w:lvlJc w:val="left"/>
      <w:pPr>
        <w:ind w:left="2185" w:hanging="360"/>
      </w:pPr>
      <w:rPr>
        <w:rFonts w:hint="default" w:ascii="Times New Roman" w:hAnsi="Times New Roman" w:cs="Times New Roman"/>
      </w:rPr>
    </w:lvl>
    <w:lvl w:ilvl="4" w:tentative="0">
      <w:start w:val="0"/>
      <w:numFmt w:val="bullet"/>
      <w:lvlText w:val="•"/>
      <w:lvlJc w:val="left"/>
      <w:pPr>
        <w:ind w:left="3291" w:hanging="360"/>
      </w:pPr>
      <w:rPr>
        <w:rFonts w:hint="default" w:ascii="Times New Roman" w:hAnsi="Times New Roman" w:cs="Times New Roman"/>
      </w:rPr>
    </w:lvl>
    <w:lvl w:ilvl="5" w:tentative="0">
      <w:start w:val="0"/>
      <w:numFmt w:val="bullet"/>
      <w:lvlText w:val="•"/>
      <w:lvlJc w:val="left"/>
      <w:pPr>
        <w:ind w:left="4396" w:hanging="360"/>
      </w:pPr>
      <w:rPr>
        <w:rFonts w:hint="default" w:ascii="Times New Roman" w:hAnsi="Times New Roman" w:cs="Times New Roman"/>
      </w:rPr>
    </w:lvl>
    <w:lvl w:ilvl="6" w:tentative="0">
      <w:start w:val="0"/>
      <w:numFmt w:val="bullet"/>
      <w:lvlText w:val="•"/>
      <w:lvlJc w:val="left"/>
      <w:pPr>
        <w:ind w:left="5502" w:hanging="360"/>
      </w:pPr>
      <w:rPr>
        <w:rFonts w:hint="default" w:ascii="Times New Roman" w:hAnsi="Times New Roman" w:cs="Times New Roman"/>
      </w:rPr>
    </w:lvl>
    <w:lvl w:ilvl="7" w:tentative="0">
      <w:start w:val="0"/>
      <w:numFmt w:val="bullet"/>
      <w:lvlText w:val="•"/>
      <w:lvlJc w:val="left"/>
      <w:pPr>
        <w:ind w:left="6607" w:hanging="360"/>
      </w:pPr>
      <w:rPr>
        <w:rFonts w:hint="default" w:ascii="Times New Roman" w:hAnsi="Times New Roman" w:cs="Times New Roman"/>
      </w:rPr>
    </w:lvl>
    <w:lvl w:ilvl="8" w:tentative="0">
      <w:start w:val="0"/>
      <w:numFmt w:val="bullet"/>
      <w:lvlText w:val="•"/>
      <w:lvlJc w:val="left"/>
      <w:pPr>
        <w:ind w:left="7713" w:hanging="360"/>
      </w:pPr>
      <w:rPr>
        <w:rFonts w:hint="default" w:ascii="Times New Roman" w:hAnsi="Times New Roman" w:cs="Times New Roman"/>
      </w:rPr>
    </w:lvl>
  </w:abstractNum>
  <w:num w:numId="1">
    <w:abstractNumId w:val="11"/>
  </w:num>
  <w:num w:numId="2">
    <w:abstractNumId w:val="6"/>
  </w:num>
  <w:num w:numId="3">
    <w:abstractNumId w:val="13"/>
  </w:num>
  <w:num w:numId="4">
    <w:abstractNumId w:val="3"/>
  </w:num>
  <w:num w:numId="5">
    <w:abstractNumId w:val="1"/>
  </w:num>
  <w:num w:numId="6">
    <w:abstractNumId w:val="7"/>
  </w:num>
  <w:num w:numId="7">
    <w:abstractNumId w:val="5"/>
  </w:num>
  <w:num w:numId="8">
    <w:abstractNumId w:val="2"/>
  </w:num>
  <w:num w:numId="9">
    <w:abstractNumId w:val="12"/>
  </w:num>
  <w:num w:numId="10">
    <w:abstractNumId w:val="14"/>
  </w:num>
  <w:num w:numId="11">
    <w:abstractNumId w:val="9"/>
  </w:num>
  <w:num w:numId="12">
    <w:abstractNumId w:val="0"/>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ulTrailSpace/>
    <w:doNotExpandShiftReturn/>
    <w:adjustLineHeightInTable/>
    <w:doNotWrapTextWithPunct/>
    <w:doNotUseEastAsianBreakRules/>
    <w:compatSetting w:name="compatibilityMode" w:uri="http://schemas.microsoft.com/office/word" w:val="14"/>
  </w:compat>
  <w:rsids>
    <w:rsidRoot w:val="00000000"/>
    <w:rsid w:val="0201302D"/>
    <w:rsid w:val="128409D5"/>
    <w:rsid w:val="14833631"/>
    <w:rsid w:val="18866995"/>
    <w:rsid w:val="227E3FFF"/>
    <w:rsid w:val="26C04020"/>
    <w:rsid w:val="270B7843"/>
    <w:rsid w:val="319A5E19"/>
    <w:rsid w:val="340A166E"/>
    <w:rsid w:val="3A802780"/>
    <w:rsid w:val="3B5E477E"/>
    <w:rsid w:val="3D9A6C3F"/>
    <w:rsid w:val="40B746D6"/>
    <w:rsid w:val="428A0BFC"/>
    <w:rsid w:val="47B53B0B"/>
    <w:rsid w:val="48B102D4"/>
    <w:rsid w:val="4BD440B1"/>
    <w:rsid w:val="4C2E3010"/>
    <w:rsid w:val="50A16F77"/>
    <w:rsid w:val="5ACF4C2D"/>
    <w:rsid w:val="61363406"/>
    <w:rsid w:val="65D6589C"/>
    <w:rsid w:val="673A0C0A"/>
    <w:rsid w:val="689B76AA"/>
    <w:rsid w:val="6D982B98"/>
    <w:rsid w:val="713E6C7E"/>
    <w:rsid w:val="738A111A"/>
    <w:rsid w:val="76442511"/>
    <w:rsid w:val="78BE5ACA"/>
    <w:rsid w:val="7B3B2338"/>
    <w:rsid w:val="7CC24DD5"/>
    <w:rsid w:val="7DB812C2"/>
    <w:rsid w:val="7FFF32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58"/>
      <w:ind w:left="795" w:right="1361"/>
      <w:jc w:val="center"/>
      <w:outlineLvl w:val="1"/>
    </w:pPr>
    <w:rPr>
      <w:rFonts w:ascii="Times New Roman" w:hAnsi="Times New Roman" w:eastAsia="Times New Roman" w:cs="Times New Roman"/>
      <w:b/>
      <w:bCs/>
      <w:sz w:val="32"/>
      <w:szCs w:val="32"/>
      <w:lang w:val="vi" w:eastAsia="en-US" w:bidi="ar-SA"/>
    </w:rPr>
  </w:style>
  <w:style w:type="paragraph" w:styleId="3">
    <w:name w:val="heading 2"/>
    <w:basedOn w:val="1"/>
    <w:qFormat/>
    <w:uiPriority w:val="1"/>
    <w:pPr>
      <w:ind w:left="775" w:hanging="490"/>
      <w:outlineLvl w:val="2"/>
    </w:pPr>
    <w:rPr>
      <w:rFonts w:ascii="Times New Roman" w:hAnsi="Times New Roman" w:eastAsia="Times New Roman" w:cs="Times New Roman"/>
      <w:b/>
      <w:bCs/>
      <w:sz w:val="28"/>
      <w:szCs w:val="28"/>
      <w:lang w:val="vi" w:eastAsia="en-US" w:bidi="ar-SA"/>
    </w:rPr>
  </w:style>
  <w:style w:type="paragraph" w:styleId="4">
    <w:name w:val="heading 3"/>
    <w:basedOn w:val="1"/>
    <w:qFormat/>
    <w:uiPriority w:val="1"/>
    <w:pPr>
      <w:outlineLvl w:val="3"/>
    </w:pPr>
    <w:rPr>
      <w:rFonts w:ascii="Times New Roman" w:hAnsi="Times New Roman" w:eastAsia="Times New Roman" w:cs="Times New Roman"/>
      <w:b/>
      <w:bCs/>
      <w:sz w:val="24"/>
      <w:szCs w:val="24"/>
      <w:lang w:val="vi" w:eastAsia="en-US" w:bidi="ar-SA"/>
    </w:rPr>
  </w:style>
  <w:style w:type="paragraph" w:styleId="5">
    <w:name w:val="heading 4"/>
    <w:basedOn w:val="1"/>
    <w:qFormat/>
    <w:uiPriority w:val="1"/>
    <w:pPr>
      <w:outlineLvl w:val="4"/>
    </w:pPr>
    <w:rPr>
      <w:rFonts w:ascii="Times New Roman" w:hAnsi="Times New Roman" w:eastAsia="Times New Roman" w:cs="Times New Roman"/>
      <w:b/>
      <w:bCs/>
      <w:sz w:val="24"/>
      <w:szCs w:val="24"/>
      <w:lang w:val="vi" w:eastAsia="en-US" w:bidi="ar-SA"/>
    </w:rPr>
  </w:style>
  <w:style w:type="character" w:default="1" w:styleId="6">
    <w:name w:val="Default Paragraph Font"/>
    <w:semiHidden/>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vi" w:eastAsia="en-US" w:bidi="ar-SA"/>
    </w:rPr>
  </w:style>
  <w:style w:type="character" w:styleId="9">
    <w:name w:val="HTML Code"/>
    <w:basedOn w:val="6"/>
    <w:uiPriority w:val="0"/>
    <w:rPr>
      <w:rFonts w:ascii="Courier New" w:hAnsi="Courier New" w:cs="Courier New"/>
      <w:sz w:val="20"/>
      <w:szCs w:val="20"/>
    </w:rPr>
  </w:style>
  <w:style w:type="character" w:styleId="10">
    <w:name w:val="Hyperlink"/>
    <w:basedOn w:val="6"/>
    <w:uiPriority w:val="0"/>
    <w:rPr>
      <w:color w:val="0000FF"/>
      <w:u w:val="single"/>
    </w:rPr>
  </w:style>
  <w:style w:type="paragraph" w:styleId="11">
    <w:name w:val="Normal (Web)"/>
    <w:uiPriority w:val="0"/>
    <w:pPr>
      <w:widowControl/>
      <w:autoSpaceDE/>
      <w:autoSpaceDN/>
      <w:spacing w:before="0" w:beforeAutospacing="1" w:after="0" w:afterAutospacing="1"/>
      <w:ind w:left="0" w:right="0"/>
      <w:jc w:val="left"/>
    </w:pPr>
    <w:rPr>
      <w:rFonts w:ascii="SimSun" w:hAnsi="SimSun" w:eastAsia="SimSun" w:cs="SimSun"/>
      <w:kern w:val="0"/>
      <w:sz w:val="24"/>
      <w:szCs w:val="24"/>
      <w:lang w:val="en-US" w:eastAsia="zh-CN" w:bidi="ar"/>
    </w:rPr>
  </w:style>
  <w:style w:type="table" w:styleId="12">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qFormat/>
    <w:uiPriority w:val="1"/>
    <w:pPr>
      <w:spacing w:before="122"/>
      <w:ind w:left="284"/>
    </w:pPr>
    <w:rPr>
      <w:rFonts w:ascii="Times New Roman" w:hAnsi="Times New Roman" w:eastAsia="Times New Roman" w:cs="Times New Roman"/>
      <w:sz w:val="24"/>
      <w:szCs w:val="24"/>
      <w:lang w:val="vi" w:eastAsia="en-US" w:bidi="ar-SA"/>
    </w:rPr>
  </w:style>
  <w:style w:type="paragraph" w:styleId="14">
    <w:name w:val="toc 2"/>
    <w:basedOn w:val="1"/>
    <w:qFormat/>
    <w:uiPriority w:val="1"/>
    <w:pPr>
      <w:spacing w:before="122"/>
      <w:ind w:left="944" w:hanging="420"/>
    </w:pPr>
    <w:rPr>
      <w:rFonts w:ascii="Times New Roman" w:hAnsi="Times New Roman" w:eastAsia="Times New Roman" w:cs="Times New Roman"/>
      <w:sz w:val="24"/>
      <w:szCs w:val="24"/>
      <w:lang w:val="vi" w:eastAsia="en-US" w:bidi="ar-SA"/>
    </w:rPr>
  </w:style>
  <w:style w:type="paragraph" w:styleId="15">
    <w:name w:val="toc 3"/>
    <w:basedOn w:val="1"/>
    <w:qFormat/>
    <w:uiPriority w:val="1"/>
    <w:pPr>
      <w:spacing w:before="121"/>
      <w:ind w:left="1184" w:hanging="600"/>
    </w:pPr>
    <w:rPr>
      <w:rFonts w:ascii="Times New Roman" w:hAnsi="Times New Roman" w:eastAsia="Times New Roman" w:cs="Times New Roman"/>
      <w:b/>
      <w:bCs/>
      <w:sz w:val="24"/>
      <w:szCs w:val="24"/>
      <w:lang w:val="vi" w:eastAsia="en-US" w:bidi="ar-SA"/>
    </w:rPr>
  </w:style>
  <w:style w:type="paragraph" w:styleId="16">
    <w:name w:val="toc 4"/>
    <w:basedOn w:val="1"/>
    <w:qFormat/>
    <w:uiPriority w:val="1"/>
    <w:pPr>
      <w:spacing w:before="122"/>
      <w:ind w:left="1364" w:hanging="600"/>
    </w:pPr>
    <w:rPr>
      <w:rFonts w:ascii="Times New Roman" w:hAnsi="Times New Roman" w:eastAsia="Times New Roman" w:cs="Times New Roman"/>
      <w:sz w:val="24"/>
      <w:szCs w:val="24"/>
      <w:lang w:val="vi" w:eastAsia="en-US" w:bidi="ar-SA"/>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004" w:hanging="359"/>
    </w:pPr>
    <w:rPr>
      <w:rFonts w:ascii="Times New Roman" w:hAnsi="Times New Roman" w:eastAsia="Times New Roman" w:cs="Times New Roman"/>
      <w:lang w:val="vi" w:eastAsia="en-US" w:bidi="ar-SA"/>
    </w:rPr>
  </w:style>
  <w:style w:type="paragraph" w:customStyle="1" w:styleId="19">
    <w:name w:val="Table Paragraph"/>
    <w:basedOn w:val="1"/>
    <w:qFormat/>
    <w:uiPriority w:val="1"/>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Lines>1</Lines>
  <Paragraphs>1</Paragraphs>
  <TotalTime>7</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2025-06-08T11:19:00Z</dcterms:created>
  <dc:creator>ShiroNeko</dc:creator>
  <cp:lastModifiedBy>Neko Shiro</cp:lastModifiedBy>
  <dcterms:modified xsi:type="dcterms:W3CDTF">2025-06-08T20:27:52Z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2025-06-06T00:00:00Z</vt:filetime>
  </property>
  <property fmtid="{D5CDD505-2E9C-101B-9397-08002B2CF9AE}" pid="3" name="Creator">
    <vt:lpwstr>www.smallpdf.com</vt:lpwstr>
  </property>
  <property fmtid="{D5CDD505-2E9C-101B-9397-08002B2CF9AE}" pid="4" name="LastSaved">
    <vt:filetime>2025-06-08T00:00:00Z</vt:filetime>
  </property>
  <property fmtid="{D5CDD505-2E9C-101B-9397-08002B2CF9AE}" pid="5" name="Producer">
    <vt:lpwstr>3-Heights(TM) PDF Security Shell 4.8.25.2 (http://www.pdf-tools.com)</vt:lpwstr>
  </property>
  <property fmtid="{D5CDD505-2E9C-101B-9397-08002B2CF9AE}" pid="6" name="KSOProductBuildVer">
    <vt:lpwstr>1033-12.2.0.21179</vt:lpwstr>
  </property>
  <property fmtid="{D5CDD505-2E9C-101B-9397-08002B2CF9AE}" pid="7" name="ICV">
    <vt:lpwstr>2930602775934ADC9A40495473FCA81D_12</vt:lpwstr>
  </property>
</Properties>
</file>